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7440C" w14:textId="38064CC9" w:rsidR="0091485B" w:rsidRPr="00F07E22" w:rsidRDefault="00B223F9" w:rsidP="0091485B">
      <w:pPr>
        <w:pStyle w:val="Web"/>
        <w:spacing w:beforeLines="50" w:before="120" w:beforeAutospacing="0" w:afterLines="50" w:after="120" w:afterAutospacing="0" w:line="320" w:lineRule="exact"/>
        <w:jc w:val="center"/>
        <w:rPr>
          <w:rFonts w:ascii="標楷體" w:eastAsia="標楷體" w:hAnsi="標楷體" w:cs="Arial"/>
          <w:sz w:val="26"/>
          <w:szCs w:val="26"/>
        </w:rPr>
      </w:pPr>
      <w:r w:rsidRPr="00FC5CBC">
        <w:rPr>
          <w:rFonts w:ascii="標楷體" w:eastAsia="標楷體" w:hAnsi="標楷體" w:cs="Arial"/>
          <w:sz w:val="26"/>
          <w:szCs w:val="26"/>
          <w:u w:val="single"/>
        </w:rPr>
        <w:t>{{room}}</w:t>
      </w:r>
      <w:r>
        <w:rPr>
          <w:rFonts w:hint="eastAsia"/>
        </w:rPr>
        <w:t>機房</w:t>
      </w:r>
      <w:r w:rsidRPr="00FC5CBC">
        <w:rPr>
          <w:rFonts w:ascii="標楷體" w:eastAsia="標楷體" w:hAnsi="標楷體" w:cs="Arial"/>
          <w:sz w:val="26"/>
          <w:szCs w:val="26"/>
          <w:u w:val="single"/>
        </w:rPr>
        <w:t>{{kw}}</w:t>
      </w:r>
      <w:r>
        <w:t>Kw</w:t>
      </w:r>
      <w:r w:rsidR="00FC5CBC">
        <w:t xml:space="preserve"> </w:t>
      </w:r>
      <w:r w:rsidR="00FC5CBC">
        <w:t>引擎發電機運轉紀錄表</w:t>
      </w:r>
      <w:r>
        <w:rPr>
          <w:rFonts w:hint="eastAsia"/>
        </w:rPr>
        <w:t xml:space="preserve"> </w:t>
      </w:r>
      <w:r>
        <w:t xml:space="preserve">                         </w:t>
      </w:r>
      <w:proofErr w:type="gramStart"/>
      <w:r w:rsidR="00FC5CBC">
        <w:t>＿</w:t>
      </w:r>
      <w:proofErr w:type="gramEnd"/>
      <w:r w:rsidR="00FC5CBC">
        <w:t>年</w:t>
      </w:r>
      <w:proofErr w:type="gramStart"/>
      <w:r w:rsidR="00FC5CBC">
        <w:t>＿</w:t>
      </w:r>
      <w:proofErr w:type="gramEnd"/>
      <w:r w:rsidR="00FC5CBC">
        <w:t>月</w:t>
      </w:r>
      <w:proofErr w:type="gramStart"/>
      <w:r w:rsidR="00FC5CBC">
        <w:t>＿</w:t>
      </w:r>
      <w:proofErr w:type="gramEnd"/>
      <w:r w:rsidR="00FC5CBC">
        <w:t>日</w:t>
      </w:r>
    </w:p>
    <w:tbl>
      <w:tblPr>
        <w:tblW w:w="114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6"/>
        <w:gridCol w:w="544"/>
        <w:gridCol w:w="469"/>
        <w:gridCol w:w="436"/>
        <w:gridCol w:w="1176"/>
        <w:gridCol w:w="45"/>
        <w:gridCol w:w="432"/>
        <w:gridCol w:w="1447"/>
        <w:gridCol w:w="516"/>
        <w:gridCol w:w="469"/>
        <w:gridCol w:w="54"/>
        <w:gridCol w:w="528"/>
        <w:gridCol w:w="256"/>
        <w:gridCol w:w="1059"/>
        <w:gridCol w:w="125"/>
        <w:gridCol w:w="288"/>
        <w:gridCol w:w="244"/>
        <w:gridCol w:w="495"/>
        <w:gridCol w:w="157"/>
        <w:gridCol w:w="1597"/>
      </w:tblGrid>
      <w:tr w:rsidR="00F07E22" w:rsidRPr="00F07E22" w14:paraId="57EB7924" w14:textId="77777777" w:rsidTr="00D62B65">
        <w:trPr>
          <w:trHeight w:val="43"/>
          <w:jc w:val="center"/>
        </w:trPr>
        <w:tc>
          <w:tcPr>
            <w:tcW w:w="11454" w:type="dxa"/>
            <w:gridSpan w:val="20"/>
          </w:tcPr>
          <w:p w14:paraId="3BCA38A2" w14:textId="27B78884" w:rsidR="0091485B" w:rsidRPr="00F07E22" w:rsidRDefault="00B223F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開機原因：</w:t>
            </w:r>
            <w:r w:rsidR="00FC5CBC" w:rsidRPr="00FC5CBC">
              <w:rPr>
                <w:rFonts w:ascii="標楷體" w:eastAsia="標楷體" w:hAnsi="標楷體" w:cs="Arial"/>
              </w:rPr>
              <w:t>{{reason}}</w:t>
            </w:r>
          </w:p>
        </w:tc>
      </w:tr>
      <w:tr w:rsidR="00F07E22" w:rsidRPr="00F07E22" w14:paraId="5DBDC059" w14:textId="77777777" w:rsidTr="00D62B65">
        <w:trPr>
          <w:trHeight w:val="43"/>
          <w:jc w:val="center"/>
        </w:trPr>
        <w:tc>
          <w:tcPr>
            <w:tcW w:w="6704" w:type="dxa"/>
            <w:gridSpan w:val="11"/>
          </w:tcPr>
          <w:p w14:paraId="7F932F31" w14:textId="60866EFA" w:rsidR="0091485B" w:rsidRPr="00F07E22" w:rsidRDefault="00B223F9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測試時間</w:t>
            </w:r>
            <w:proofErr w:type="gramStart"/>
            <w:r>
              <w:rPr>
                <w:rFonts w:ascii="Arial" w:hAnsi="Arial" w:cs="Arial"/>
                <w:color w:val="000000"/>
                <w:sz w:val="27"/>
                <w:szCs w:val="27"/>
              </w:rPr>
              <w:t>（</w:t>
            </w:r>
            <w:proofErr w:type="gramEnd"/>
            <w:r>
              <w:rPr>
                <w:rFonts w:ascii="Arial" w:hAnsi="Arial" w:cs="Arial"/>
                <w:color w:val="000000"/>
                <w:sz w:val="27"/>
                <w:szCs w:val="27"/>
              </w:rPr>
              <w:t>範例：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08:00~08:30</w:t>
            </w:r>
            <w:proofErr w:type="gramStart"/>
            <w:r>
              <w:rPr>
                <w:rFonts w:ascii="Arial" w:hAnsi="Arial" w:cs="Arial"/>
                <w:color w:val="000000"/>
                <w:sz w:val="27"/>
                <w:szCs w:val="27"/>
              </w:rPr>
              <w:t>）</w:t>
            </w:r>
            <w:proofErr w:type="gramEnd"/>
            <w:r>
              <w:rPr>
                <w:rFonts w:ascii="Arial" w:hAnsi="Arial" w:cs="Arial"/>
                <w:color w:val="000000"/>
                <w:sz w:val="27"/>
                <w:szCs w:val="27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time_range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750" w:type="dxa"/>
            <w:gridSpan w:val="9"/>
          </w:tcPr>
          <w:p w14:paraId="4C867831" w14:textId="2CBB7E9E" w:rsidR="0091485B" w:rsidRPr="00F07E22" w:rsidRDefault="00B223F9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本次運轉時數</w:t>
            </w:r>
            <w:proofErr w:type="gramStart"/>
            <w:r>
              <w:rPr>
                <w:rFonts w:ascii="Arial" w:hAnsi="Arial" w:cs="Arial"/>
                <w:color w:val="000000"/>
                <w:sz w:val="27"/>
                <w:szCs w:val="27"/>
              </w:rPr>
              <w:t>（</w:t>
            </w:r>
            <w:proofErr w:type="gramEnd"/>
            <w:r>
              <w:rPr>
                <w:rFonts w:ascii="Arial" w:hAnsi="Arial" w:cs="Arial"/>
                <w:color w:val="000000"/>
                <w:sz w:val="27"/>
                <w:szCs w:val="27"/>
              </w:rPr>
              <w:t>例如：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2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小時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30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分鐘</w:t>
            </w:r>
            <w:proofErr w:type="gramStart"/>
            <w:r>
              <w:rPr>
                <w:rFonts w:ascii="Arial" w:hAnsi="Arial" w:cs="Arial"/>
                <w:color w:val="000000"/>
                <w:sz w:val="27"/>
                <w:szCs w:val="27"/>
              </w:rPr>
              <w:t>）</w:t>
            </w:r>
            <w:proofErr w:type="gramEnd"/>
            <w:r>
              <w:rPr>
                <w:rFonts w:ascii="Arial" w:hAnsi="Arial" w:cs="Arial"/>
                <w:color w:val="000000"/>
                <w:sz w:val="27"/>
                <w:szCs w:val="27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="00FC5CBC" w:rsidRPr="00FC5CBC">
              <w:rPr>
                <w:rFonts w:ascii="標楷體" w:eastAsia="標楷體" w:hAnsi="標楷體" w:cs="Arial"/>
              </w:rPr>
              <w:t>hours_minutes</w:t>
            </w:r>
            <w:proofErr w:type="spellEnd"/>
            <w:r w:rsidR="00FC5CBC"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2613A970" w14:textId="77777777" w:rsidTr="00D62B65">
        <w:trPr>
          <w:trHeight w:val="80"/>
          <w:jc w:val="center"/>
        </w:trPr>
        <w:tc>
          <w:tcPr>
            <w:tcW w:w="1164" w:type="dxa"/>
            <w:vMerge w:val="restart"/>
            <w:textDirection w:val="tbRlV"/>
            <w:vAlign w:val="center"/>
          </w:tcPr>
          <w:p w14:paraId="5388FA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一、開機前檢查</w:t>
            </w:r>
          </w:p>
        </w:tc>
        <w:tc>
          <w:tcPr>
            <w:tcW w:w="1434" w:type="dxa"/>
            <w:gridSpan w:val="3"/>
            <w:vAlign w:val="center"/>
          </w:tcPr>
          <w:p w14:paraId="48F6A83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潤滑油面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4655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9F72A9" w14:textId="7CC6CF05" w:rsidR="0091485B" w:rsidRPr="00FC5CBC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oil_level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34FE97D5" w14:textId="53F6543F" w:rsidR="0091485B" w:rsidRPr="00F07E22" w:rsidRDefault="00B223F9" w:rsidP="00141B41">
            <w:pPr>
              <w:pStyle w:val="Web"/>
              <w:spacing w:before="0" w:beforeAutospacing="0" w:after="0" w:afterAutospacing="0"/>
              <w:ind w:left="-19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Arial" w:hAnsi="Arial" w:cs="Arial"/>
                <w:color w:val="000000"/>
                <w:sz w:val="27"/>
                <w:szCs w:val="27"/>
              </w:rPr>
              <w:t>是否漏油漏水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(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目視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)</w:t>
            </w:r>
            <w:r>
              <w:rPr>
                <w:rFonts w:ascii="Arial" w:hAnsi="Arial" w:cs="Arial"/>
                <w:color w:val="000000"/>
                <w:sz w:val="27"/>
                <w:szCs w:val="27"/>
              </w:rPr>
              <w:t>：</w:t>
            </w:r>
            <w:r w:rsidR="00FC5CBC" w:rsidRPr="00FC5CBC">
              <w:rPr>
                <w:rFonts w:ascii="標楷體" w:eastAsia="標楷體" w:hAnsi="標楷體" w:cs="Arial"/>
              </w:rPr>
              <w:t>{{leak}}</w:t>
            </w:r>
          </w:p>
        </w:tc>
      </w:tr>
      <w:tr w:rsidR="00D62B65" w:rsidRPr="00F07E22" w14:paraId="2C85AF8B" w14:textId="77777777" w:rsidTr="00D62B65">
        <w:trPr>
          <w:trHeight w:val="33"/>
          <w:jc w:val="center"/>
        </w:trPr>
        <w:tc>
          <w:tcPr>
            <w:tcW w:w="1164" w:type="dxa"/>
            <w:vMerge/>
            <w:vAlign w:val="center"/>
          </w:tcPr>
          <w:p w14:paraId="5B57E6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 w:val="restart"/>
          </w:tcPr>
          <w:p w14:paraId="5623916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燃油存量</w:t>
            </w:r>
          </w:p>
          <w:p w14:paraId="2D8DA5A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(POSS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紀錄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2E181ECE" w14:textId="2F231C6D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870" w:type="dxa"/>
            <w:gridSpan w:val="5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6E628E57" w14:textId="07DD28E1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daily_tank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55FB80B6" w14:textId="0F89DF11" w:rsidR="0091485B" w:rsidRPr="00F07E22" w:rsidRDefault="00FC5CBC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underground_before</w:t>
            </w:r>
            <w:proofErr w:type="spellEnd"/>
            <w:proofErr w:type="gramStart"/>
            <w:r w:rsidRPr="00FC5CBC">
              <w:rPr>
                <w:rFonts w:ascii="標楷體" w:eastAsia="標楷體" w:hAnsi="標楷體" w:cs="Arial"/>
              </w:rPr>
              <w:t>}}</w:t>
            </w:r>
            <w:r w:rsidR="0091485B" w:rsidRPr="00F07E22">
              <w:rPr>
                <w:rFonts w:ascii="標楷體" w:eastAsia="標楷體" w:hAnsi="標楷體" w:cs="Arial" w:hint="eastAsia"/>
              </w:rPr>
              <w:t xml:space="preserve">   </w:t>
            </w:r>
            <w:proofErr w:type="gramEnd"/>
            <w:r w:rsidR="0091485B" w:rsidRPr="00F07E22">
              <w:rPr>
                <w:rFonts w:ascii="標楷體" w:eastAsia="標楷體" w:hAnsi="標楷體" w:cs="Arial" w:hint="eastAsia"/>
              </w:rPr>
              <w:t xml:space="preserve"> </w:t>
            </w:r>
          </w:p>
        </w:tc>
      </w:tr>
      <w:tr w:rsidR="00D62B65" w:rsidRPr="00F07E22" w14:paraId="6DFBD74C" w14:textId="77777777" w:rsidTr="00D62B65">
        <w:trPr>
          <w:trHeight w:val="44"/>
          <w:jc w:val="center"/>
        </w:trPr>
        <w:tc>
          <w:tcPr>
            <w:tcW w:w="1164" w:type="dxa"/>
            <w:vMerge/>
            <w:vAlign w:val="center"/>
          </w:tcPr>
          <w:p w14:paraId="1FAC30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/>
          </w:tcPr>
          <w:p w14:paraId="2BD80E7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1784" w:type="dxa"/>
            <w:gridSpan w:val="3"/>
            <w:vMerge/>
            <w:tcBorders>
              <w:right w:val="nil"/>
            </w:tcBorders>
            <w:shd w:val="clear" w:color="auto" w:fill="auto"/>
            <w:vAlign w:val="center"/>
          </w:tcPr>
          <w:p w14:paraId="1AB0ED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2870" w:type="dxa"/>
            <w:gridSpan w:val="5"/>
            <w:vMerge/>
            <w:tcBorders>
              <w:left w:val="nil"/>
            </w:tcBorders>
            <w:shd w:val="clear" w:color="auto" w:fill="auto"/>
            <w:vAlign w:val="center"/>
          </w:tcPr>
          <w:p w14:paraId="1096757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7725535C" w14:textId="7BD1F720" w:rsidR="0091485B" w:rsidRPr="00F07E22" w:rsidRDefault="00FC5CBC" w:rsidP="00141B41">
            <w:pPr>
              <w:pStyle w:val="Web"/>
              <w:spacing w:before="0" w:after="0"/>
              <w:jc w:val="both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underground_after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3E45D4F4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717F679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3FB5AB6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冷卻水檢查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right w:val="nil"/>
            </w:tcBorders>
            <w:shd w:val="clear" w:color="auto" w:fill="auto"/>
          </w:tcPr>
          <w:p w14:paraId="377D5407" w14:textId="0D86A96E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2870" w:type="dxa"/>
            <w:gridSpan w:val="5"/>
            <w:tcBorders>
              <w:left w:val="nil"/>
            </w:tcBorders>
            <w:shd w:val="clear" w:color="auto" w:fill="auto"/>
          </w:tcPr>
          <w:p w14:paraId="5E0D6091" w14:textId="00616CC3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000E6C">
              <w:t xml:space="preserve">{{radiator}} </w:t>
            </w:r>
          </w:p>
        </w:tc>
        <w:tc>
          <w:tcPr>
            <w:tcW w:w="1970" w:type="dxa"/>
            <w:gridSpan w:val="5"/>
            <w:tcBorders>
              <w:right w:val="nil"/>
            </w:tcBorders>
            <w:shd w:val="clear" w:color="auto" w:fill="auto"/>
          </w:tcPr>
          <w:p w14:paraId="423E7437" w14:textId="1624FE8F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2E073F">
              <w:t xml:space="preserve"> </w:t>
            </w:r>
          </w:p>
        </w:tc>
        <w:tc>
          <w:tcPr>
            <w:tcW w:w="2229" w:type="dxa"/>
            <w:gridSpan w:val="3"/>
            <w:tcBorders>
              <w:left w:val="nil"/>
            </w:tcBorders>
            <w:shd w:val="clear" w:color="auto" w:fill="auto"/>
          </w:tcPr>
          <w:p w14:paraId="70FD3E24" w14:textId="6C4E97A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2E073F">
              <w:t>{{</w:t>
            </w:r>
            <w:proofErr w:type="spellStart"/>
            <w:r w:rsidRPr="002E073F">
              <w:t>expansion_tank</w:t>
            </w:r>
            <w:proofErr w:type="spellEnd"/>
            <w:r w:rsidRPr="002E073F">
              <w:t xml:space="preserve">}} </w:t>
            </w:r>
          </w:p>
        </w:tc>
      </w:tr>
      <w:tr w:rsidR="00D62B65" w:rsidRPr="00F07E22" w14:paraId="53697795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1807617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6E320CD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電池充電機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1124217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浮充電壓：</w:t>
            </w:r>
          </w:p>
        </w:tc>
        <w:tc>
          <w:tcPr>
            <w:tcW w:w="2870" w:type="dxa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224F8CC" w14:textId="5FBCE587" w:rsidR="0091485B" w:rsidRPr="00F07E22" w:rsidRDefault="00DC7B42" w:rsidP="00141B41">
            <w:pPr>
              <w:pStyle w:val="Web"/>
              <w:spacing w:before="0" w:beforeAutospacing="0" w:after="0" w:afterAutospacing="0"/>
              <w:jc w:val="right"/>
              <w:rPr>
                <w:rFonts w:ascii="標楷體" w:eastAsia="標楷體" w:hAnsi="標楷體" w:cs="Arial"/>
              </w:rPr>
            </w:pP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/>
              </w:rPr>
              <w:t>V</w:t>
            </w:r>
            <w:r w:rsidR="0091485B" w:rsidRPr="00F07E22">
              <w:rPr>
                <w:rFonts w:ascii="標楷體" w:eastAsia="標楷體" w:hAnsi="標楷體" w:cs="Arial"/>
                <w:sz w:val="20"/>
                <w:szCs w:val="20"/>
              </w:rPr>
              <w:t>(DC)</w:t>
            </w:r>
          </w:p>
        </w:tc>
        <w:tc>
          <w:tcPr>
            <w:tcW w:w="1970" w:type="dxa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4F697B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浮充電流：</w:t>
            </w:r>
          </w:p>
        </w:tc>
        <w:tc>
          <w:tcPr>
            <w:tcW w:w="2229" w:type="dxa"/>
            <w:gridSpan w:val="3"/>
            <w:tcBorders>
              <w:left w:val="nil"/>
            </w:tcBorders>
            <w:shd w:val="clear" w:color="auto" w:fill="auto"/>
          </w:tcPr>
          <w:p w14:paraId="1CBE810C" w14:textId="0863233C" w:rsidR="0091485B" w:rsidRPr="00F07E22" w:rsidRDefault="00DC7B42" w:rsidP="00DC7B42">
            <w:pPr>
              <w:pStyle w:val="Web"/>
              <w:rPr>
                <w:rFonts w:ascii="標楷體" w:eastAsia="標楷體" w:hAnsi="標楷體" w:cs="Arial"/>
                <w:sz w:val="32"/>
                <w:szCs w:val="32"/>
              </w:rPr>
            </w:pPr>
            <w:r>
              <w:rPr>
                <w:rFonts w:ascii="標楷體" w:eastAsia="標楷體" w:hAnsi="標楷體" w:cs="Arial"/>
              </w:rPr>
              <w:t>____</w:t>
            </w:r>
            <w:r w:rsidR="0091485B" w:rsidRPr="00F07E22">
              <w:rPr>
                <w:rFonts w:ascii="標楷體" w:eastAsia="標楷體" w:hAnsi="標楷體" w:cs="Arial"/>
              </w:rPr>
              <w:t>A</w:t>
            </w:r>
          </w:p>
        </w:tc>
      </w:tr>
      <w:tr w:rsidR="00D62B65" w:rsidRPr="00F07E22" w14:paraId="1319DA62" w14:textId="77777777" w:rsidTr="00D62B65">
        <w:trPr>
          <w:trHeight w:val="43"/>
          <w:jc w:val="center"/>
        </w:trPr>
        <w:tc>
          <w:tcPr>
            <w:tcW w:w="1164" w:type="dxa"/>
            <w:vMerge/>
            <w:vAlign w:val="center"/>
          </w:tcPr>
          <w:p w14:paraId="101D813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 w:val="restart"/>
            <w:vAlign w:val="center"/>
          </w:tcPr>
          <w:p w14:paraId="56F419DD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發電機檢查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1784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D91142A" w14:textId="1401FFA5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 </w:t>
            </w:r>
          </w:p>
        </w:tc>
        <w:tc>
          <w:tcPr>
            <w:tcW w:w="2870" w:type="dxa"/>
            <w:gridSpan w:val="5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71BF8A23" w14:textId="3397D787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5928A2">
              <w:t xml:space="preserve">{{alarm}} </w:t>
            </w:r>
          </w:p>
        </w:tc>
        <w:tc>
          <w:tcPr>
            <w:tcW w:w="1970" w:type="dxa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5C235CB8" w14:textId="1D6D2141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 </w:t>
            </w:r>
          </w:p>
        </w:tc>
        <w:tc>
          <w:tcPr>
            <w:tcW w:w="2229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14:paraId="53A8F05C" w14:textId="3267E71E" w:rsidR="00FC5CBC" w:rsidRPr="00F07E22" w:rsidRDefault="00FC5CBC" w:rsidP="00FC5CBC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  <w:r w:rsidRPr="000D7699">
              <w:t xml:space="preserve">{{belt}} </w:t>
            </w:r>
          </w:p>
        </w:tc>
      </w:tr>
      <w:tr w:rsidR="00D62B65" w:rsidRPr="00F07E22" w14:paraId="63F9A973" w14:textId="77777777" w:rsidTr="00D62B65">
        <w:trPr>
          <w:trHeight w:val="43"/>
          <w:jc w:val="center"/>
        </w:trPr>
        <w:tc>
          <w:tcPr>
            <w:tcW w:w="1164" w:type="dxa"/>
            <w:vMerge/>
            <w:vAlign w:val="center"/>
          </w:tcPr>
          <w:p w14:paraId="61DB96B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Merge/>
            <w:tcBorders>
              <w:bottom w:val="single" w:sz="4" w:space="0" w:color="auto"/>
            </w:tcBorders>
          </w:tcPr>
          <w:p w14:paraId="40322F1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</w:rPr>
            </w:pPr>
          </w:p>
        </w:tc>
        <w:tc>
          <w:tcPr>
            <w:tcW w:w="8854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6045772B" w14:textId="48332A87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{{clutter}}</w:t>
            </w:r>
          </w:p>
        </w:tc>
      </w:tr>
      <w:tr w:rsidR="00D62B65" w:rsidRPr="00F07E22" w14:paraId="169991E7" w14:textId="77777777" w:rsidTr="00D62B65">
        <w:trPr>
          <w:trHeight w:val="69"/>
          <w:jc w:val="center"/>
        </w:trPr>
        <w:tc>
          <w:tcPr>
            <w:tcW w:w="1164" w:type="dxa"/>
            <w:vMerge/>
            <w:vAlign w:val="center"/>
          </w:tcPr>
          <w:p w14:paraId="7BE6922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 w:val="restart"/>
            <w:textDirection w:val="tbRlV"/>
          </w:tcPr>
          <w:p w14:paraId="5781687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 w:right="113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啟動電池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量測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896" w:type="dxa"/>
            <w:gridSpan w:val="2"/>
            <w:vAlign w:val="center"/>
          </w:tcPr>
          <w:p w14:paraId="1A915A9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109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電池外表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14"/>
                <w:szCs w:val="14"/>
              </w:rPr>
              <w:t>目視</w:t>
            </w:r>
            <w:r w:rsidRPr="00F07E22">
              <w:rPr>
                <w:rFonts w:ascii="標楷體" w:eastAsia="標楷體" w:hAnsi="標楷體" w:cs="Arial"/>
                <w:sz w:val="14"/>
                <w:szCs w:val="14"/>
              </w:rPr>
              <w:t>)</w:t>
            </w:r>
          </w:p>
        </w:tc>
        <w:tc>
          <w:tcPr>
            <w:tcW w:w="4655" w:type="dxa"/>
            <w:gridSpan w:val="8"/>
            <w:shd w:val="clear" w:color="auto" w:fill="auto"/>
            <w:vAlign w:val="center"/>
          </w:tcPr>
          <w:p w14:paraId="554D705B" w14:textId="724257B5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battery_clean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  <w:vAlign w:val="center"/>
          </w:tcPr>
          <w:p w14:paraId="16DC258F" w14:textId="20A251AE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battery_loose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FC444C6" w14:textId="77777777" w:rsidTr="00D62B65">
        <w:trPr>
          <w:trHeight w:val="19"/>
          <w:jc w:val="center"/>
        </w:trPr>
        <w:tc>
          <w:tcPr>
            <w:tcW w:w="1164" w:type="dxa"/>
            <w:vMerge/>
            <w:vAlign w:val="center"/>
          </w:tcPr>
          <w:p w14:paraId="1C7F122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51E918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vAlign w:val="center"/>
          </w:tcPr>
          <w:p w14:paraId="76530E4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</w:t>
            </w:r>
            <w:r w:rsidRPr="00F07E22">
              <w:rPr>
                <w:rFonts w:ascii="標楷體" w:eastAsia="標楷體" w:hAnsi="標楷體" w:cs="Arial" w:hint="eastAsia"/>
              </w:rPr>
              <w:t>池容量</w:t>
            </w:r>
          </w:p>
        </w:tc>
        <w:tc>
          <w:tcPr>
            <w:tcW w:w="4655" w:type="dxa"/>
            <w:gridSpan w:val="8"/>
            <w:shd w:val="clear" w:color="auto" w:fill="auto"/>
            <w:vAlign w:val="center"/>
          </w:tcPr>
          <w:p w14:paraId="495ABB92" w14:textId="53445D4E" w:rsidR="0091485B" w:rsidRPr="00F07E22" w:rsidRDefault="00FC5CBC" w:rsidP="00141B41">
            <w:pPr>
              <w:pStyle w:val="Web"/>
              <w:spacing w:before="0" w:beforeAutospacing="0" w:after="0" w:afterAutospacing="0"/>
              <w:ind w:left="-22"/>
              <w:jc w:val="both"/>
              <w:rPr>
                <w:rFonts w:ascii="標楷體" w:eastAsia="標楷體" w:hAnsi="標楷體" w:cs="Arial"/>
              </w:rPr>
            </w:pPr>
            <w:r w:rsidRPr="00FC5CBC">
              <w:rPr>
                <w:rFonts w:ascii="標楷體" w:eastAsia="標楷體" w:hAnsi="標楷體"/>
              </w:rPr>
              <w:t>{{</w:t>
            </w:r>
            <w:proofErr w:type="spellStart"/>
            <w:r w:rsidRPr="00FC5CBC">
              <w:rPr>
                <w:rFonts w:ascii="標楷體" w:eastAsia="標楷體" w:hAnsi="標楷體"/>
              </w:rPr>
              <w:t>acid_ah</w:t>
            </w:r>
            <w:proofErr w:type="spellEnd"/>
            <w:r w:rsidRPr="00FC5CBC">
              <w:rPr>
                <w:rFonts w:ascii="標楷體" w:eastAsia="標楷體" w:hAnsi="標楷體"/>
              </w:rPr>
              <w:t>}}</w:t>
            </w:r>
            <w:r w:rsidR="0091485B" w:rsidRPr="00F07E22">
              <w:rPr>
                <w:rFonts w:ascii="標楷體" w:eastAsia="標楷體" w:hAnsi="標楷體" w:hint="eastAsia"/>
              </w:rPr>
              <w:t>×</w:t>
            </w:r>
            <w:r w:rsidR="00DC7B42">
              <w:rPr>
                <w:rFonts w:ascii="標楷體" w:eastAsia="標楷體" w:hAnsi="標楷體" w:hint="eastAsia"/>
              </w:rPr>
              <w:t xml:space="preserve"> </w:t>
            </w:r>
            <w:r w:rsidRPr="00FC5CBC">
              <w:rPr>
                <w:rFonts w:ascii="標楷體" w:eastAsia="標楷體" w:hAnsi="標楷體"/>
              </w:rPr>
              <w:t>{{</w:t>
            </w:r>
            <w:proofErr w:type="spellStart"/>
            <w:r w:rsidRPr="00FC5CBC">
              <w:rPr>
                <w:rFonts w:ascii="標楷體" w:eastAsia="標楷體" w:hAnsi="標楷體"/>
              </w:rPr>
              <w:t>acid_units</w:t>
            </w:r>
            <w:proofErr w:type="spellEnd"/>
            <w:r w:rsidRPr="00FC5CBC">
              <w:rPr>
                <w:rFonts w:ascii="標楷體" w:eastAsia="標楷體" w:hAnsi="標楷體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</w:tcPr>
          <w:p w14:paraId="36CDF8C2" w14:textId="0D7D9679" w:rsidR="0091485B" w:rsidRPr="00F07E22" w:rsidRDefault="00FC5CBC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sealed_voltage</w:t>
            </w:r>
            <w:proofErr w:type="spellEnd"/>
            <w:r w:rsidRPr="00FC5CBC">
              <w:rPr>
                <w:rFonts w:ascii="標楷體" w:eastAsia="標楷體" w:hAnsi="標楷體" w:cs="Arial"/>
              </w:rPr>
              <w:t xml:space="preserve">}} </w:t>
            </w:r>
            <w:r w:rsidR="0091485B" w:rsidRPr="00F07E22">
              <w:rPr>
                <w:rFonts w:ascii="標楷體" w:eastAsia="標楷體" w:hAnsi="標楷體" w:cs="Arial"/>
                <w:sz w:val="18"/>
              </w:rPr>
              <w:t>(12V電池：13~13.8V</w:t>
            </w:r>
            <w:r w:rsidR="0091485B" w:rsidRPr="00F07E22">
              <w:rPr>
                <w:rFonts w:ascii="標楷體" w:eastAsia="標楷體" w:hAnsi="標楷體" w:cs="Arial" w:hint="eastAsia"/>
                <w:sz w:val="18"/>
              </w:rPr>
              <w:t>)</w:t>
            </w:r>
          </w:p>
          <w:p w14:paraId="16CCF44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-22"/>
              <w:rPr>
                <w:rFonts w:ascii="標楷體" w:eastAsia="標楷體" w:hAnsi="標楷體" w:cs="Arial"/>
                <w:sz w:val="18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 w:val="18"/>
              </w:rPr>
              <w:t>(</w:t>
            </w:r>
            <w:r w:rsidRPr="00F07E22">
              <w:rPr>
                <w:rFonts w:ascii="標楷體" w:eastAsia="標楷體" w:hAnsi="標楷體" w:cs="Arial"/>
                <w:sz w:val="18"/>
              </w:rPr>
              <w:t>24V電池：26~27.6V)</w:t>
            </w:r>
          </w:p>
        </w:tc>
      </w:tr>
      <w:tr w:rsidR="00D62B65" w:rsidRPr="00F07E22" w14:paraId="56AA15D8" w14:textId="77777777" w:rsidTr="00D62B65">
        <w:trPr>
          <w:trHeight w:val="49"/>
          <w:jc w:val="center"/>
        </w:trPr>
        <w:tc>
          <w:tcPr>
            <w:tcW w:w="1164" w:type="dxa"/>
            <w:vMerge/>
            <w:vAlign w:val="center"/>
          </w:tcPr>
          <w:p w14:paraId="378F38D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0C858DC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vAlign w:val="center"/>
          </w:tcPr>
          <w:p w14:paraId="7A9D62D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電池電壓</w:t>
            </w:r>
          </w:p>
          <w:p w14:paraId="02E6820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60" w:left="144" w:rightChars="14" w:right="3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</w:rPr>
              <w:t>VDC</w:t>
            </w:r>
          </w:p>
        </w:tc>
        <w:tc>
          <w:tcPr>
            <w:tcW w:w="1164" w:type="dxa"/>
            <w:shd w:val="clear" w:color="auto" w:fill="auto"/>
            <w:vAlign w:val="center"/>
          </w:tcPr>
          <w:p w14:paraId="6016A31A" w14:textId="4D430624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{{vdc1}}</w:t>
            </w:r>
          </w:p>
        </w:tc>
        <w:tc>
          <w:tcPr>
            <w:tcW w:w="1981" w:type="dxa"/>
            <w:gridSpan w:val="3"/>
            <w:shd w:val="clear" w:color="auto" w:fill="auto"/>
            <w:vAlign w:val="center"/>
          </w:tcPr>
          <w:p w14:paraId="5F7BF982" w14:textId="645A750E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{{vdc2}}</w:t>
            </w:r>
          </w:p>
        </w:tc>
        <w:tc>
          <w:tcPr>
            <w:tcW w:w="1509" w:type="dxa"/>
            <w:gridSpan w:val="4"/>
            <w:shd w:val="clear" w:color="auto" w:fill="auto"/>
            <w:vAlign w:val="center"/>
          </w:tcPr>
          <w:p w14:paraId="321FD1A2" w14:textId="30554C06" w:rsidR="0091485B" w:rsidRPr="00F07E22" w:rsidRDefault="00FC5CBC" w:rsidP="00141B41">
            <w:pPr>
              <w:pStyle w:val="Web"/>
              <w:spacing w:before="0" w:beforeAutospacing="0" w:after="0" w:afterAutospacing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{{vdc3}}</w:t>
            </w:r>
          </w:p>
        </w:tc>
        <w:tc>
          <w:tcPr>
            <w:tcW w:w="1303" w:type="dxa"/>
            <w:gridSpan w:val="2"/>
            <w:shd w:val="clear" w:color="auto" w:fill="auto"/>
            <w:vAlign w:val="center"/>
          </w:tcPr>
          <w:p w14:paraId="09BA12CA" w14:textId="0D370318" w:rsidR="0091485B" w:rsidRPr="00F07E22" w:rsidDel="00D66B84" w:rsidRDefault="00FC5CBC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C5CBC">
              <w:rPr>
                <w:rFonts w:ascii="標楷體" w:eastAsia="標楷體" w:hAnsi="標楷體" w:cs="Arial"/>
                <w:szCs w:val="32"/>
              </w:rPr>
              <w:t>{{vdc4}}</w:t>
            </w:r>
          </w:p>
        </w:tc>
        <w:tc>
          <w:tcPr>
            <w:tcW w:w="1146" w:type="dxa"/>
            <w:gridSpan w:val="4"/>
            <w:shd w:val="clear" w:color="auto" w:fill="auto"/>
            <w:vAlign w:val="center"/>
          </w:tcPr>
          <w:p w14:paraId="426F882E" w14:textId="77777777" w:rsidR="0091485B" w:rsidRPr="00F07E22" w:rsidDel="00D66B84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5：   V</w:t>
            </w:r>
          </w:p>
        </w:tc>
        <w:tc>
          <w:tcPr>
            <w:tcW w:w="1749" w:type="dxa"/>
            <w:gridSpan w:val="2"/>
            <w:shd w:val="clear" w:color="auto" w:fill="auto"/>
            <w:vAlign w:val="center"/>
          </w:tcPr>
          <w:p w14:paraId="4BC81A69" w14:textId="77777777" w:rsidR="0091485B" w:rsidRPr="00F07E22" w:rsidRDefault="0091485B" w:rsidP="00141B41">
            <w:pPr>
              <w:pStyle w:val="Web"/>
              <w:spacing w:before="0" w:after="0"/>
              <w:ind w:rightChars="-27" w:right="-65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6：   V</w:t>
            </w:r>
          </w:p>
        </w:tc>
      </w:tr>
      <w:tr w:rsidR="00D62B65" w:rsidRPr="00F07E22" w14:paraId="7EC4D77C" w14:textId="77777777" w:rsidTr="00D62B65">
        <w:trPr>
          <w:trHeight w:val="65"/>
          <w:jc w:val="center"/>
        </w:trPr>
        <w:tc>
          <w:tcPr>
            <w:tcW w:w="1164" w:type="dxa"/>
            <w:vMerge/>
            <w:vAlign w:val="center"/>
          </w:tcPr>
          <w:p w14:paraId="5614E8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7B20638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293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963909" w14:textId="77777777" w:rsidR="0091485B" w:rsidRPr="00F07E22" w:rsidRDefault="0091485B" w:rsidP="00141B41">
            <w:pPr>
              <w:widowControl/>
              <w:jc w:val="distribute"/>
              <w:rPr>
                <w:rFonts w:ascii="標楷體" w:eastAsia="標楷體" w:hAnsi="標楷體" w:cs="Arial"/>
                <w:kern w:val="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16DAC6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7：   V</w:t>
            </w:r>
          </w:p>
        </w:tc>
        <w:tc>
          <w:tcPr>
            <w:tcW w:w="198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3A2DD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8：   V</w:t>
            </w:r>
          </w:p>
        </w:tc>
        <w:tc>
          <w:tcPr>
            <w:tcW w:w="150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1BD653" w14:textId="77777777" w:rsidR="0091485B" w:rsidRPr="00F07E22" w:rsidRDefault="0091485B" w:rsidP="00141B41">
            <w:pPr>
              <w:widowControl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9：   V</w:t>
            </w:r>
          </w:p>
        </w:tc>
        <w:tc>
          <w:tcPr>
            <w:tcW w:w="130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F9E00F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0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14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1551E0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1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  <w:tc>
          <w:tcPr>
            <w:tcW w:w="174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6F2E195" w14:textId="77777777" w:rsidR="0091485B" w:rsidRPr="00F07E22" w:rsidRDefault="0091485B" w:rsidP="00141B41">
            <w:pPr>
              <w:widowControl/>
              <w:spacing w:before="100" w:beforeAutospacing="1" w:after="100" w:afterAutospacing="1"/>
              <w:ind w:rightChars="-27" w:right="-65"/>
              <w:rPr>
                <w:rFonts w:ascii="標楷體" w:eastAsia="標楷體" w:hAnsi="標楷體" w:cs="Arial"/>
                <w:kern w:val="0"/>
              </w:rPr>
            </w:pPr>
            <w:r w:rsidRPr="00F07E22">
              <w:rPr>
                <w:rFonts w:ascii="標楷體" w:eastAsia="標楷體" w:hAnsi="標楷體" w:cs="Arial" w:hint="eastAsia"/>
                <w:szCs w:val="32"/>
              </w:rPr>
              <w:t>1</w:t>
            </w:r>
            <w:r w:rsidRPr="00F07E22">
              <w:rPr>
                <w:rFonts w:ascii="標楷體" w:eastAsia="標楷體" w:hAnsi="標楷體" w:cs="Arial"/>
                <w:szCs w:val="32"/>
              </w:rPr>
              <w:t>2</w:t>
            </w:r>
            <w:r w:rsidRPr="00F07E22">
              <w:rPr>
                <w:rFonts w:ascii="標楷體" w:eastAsia="標楷體" w:hAnsi="標楷體" w:cs="Arial" w:hint="eastAsia"/>
                <w:szCs w:val="32"/>
              </w:rPr>
              <w:t>：   V</w:t>
            </w:r>
          </w:p>
        </w:tc>
      </w:tr>
      <w:tr w:rsidR="00D62B65" w:rsidRPr="00F07E22" w14:paraId="01844955" w14:textId="77777777" w:rsidTr="00D62B65">
        <w:trPr>
          <w:trHeight w:val="57"/>
          <w:jc w:val="center"/>
        </w:trPr>
        <w:tc>
          <w:tcPr>
            <w:tcW w:w="1164" w:type="dxa"/>
            <w:vMerge w:val="restart"/>
            <w:textDirection w:val="tbRlV"/>
            <w:vAlign w:val="center"/>
          </w:tcPr>
          <w:p w14:paraId="608B9F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二、油機運轉中檢查</w:t>
            </w:r>
            <w:r w:rsidRPr="00F07E22">
              <w:rPr>
                <w:rFonts w:ascii="標楷體" w:eastAsia="標楷體" w:hAnsi="標楷體" w:hint="eastAsia"/>
              </w:rPr>
              <w:t>(儀表量測)</w:t>
            </w:r>
          </w:p>
        </w:tc>
        <w:tc>
          <w:tcPr>
            <w:tcW w:w="1434" w:type="dxa"/>
            <w:gridSpan w:val="3"/>
          </w:tcPr>
          <w:p w14:paraId="676E962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distribute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油機啟動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4655" w:type="dxa"/>
            <w:gridSpan w:val="8"/>
            <w:shd w:val="clear" w:color="auto" w:fill="auto"/>
          </w:tcPr>
          <w:p w14:paraId="1883DD78" w14:textId="681EA9BB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starter_ok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4199" w:type="dxa"/>
            <w:gridSpan w:val="8"/>
            <w:shd w:val="clear" w:color="auto" w:fill="auto"/>
          </w:tcPr>
          <w:p w14:paraId="15D40303" w14:textId="2C8D0D04" w:rsidR="0091485B" w:rsidRPr="00F07E22" w:rsidRDefault="00FC5CBC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FC5CBC">
              <w:rPr>
                <w:rFonts w:ascii="標楷體" w:eastAsia="標楷體" w:hAnsi="標楷體" w:cs="Arial"/>
              </w:rPr>
              <w:t>{{</w:t>
            </w:r>
            <w:proofErr w:type="spellStart"/>
            <w:r w:rsidRPr="00FC5CBC">
              <w:rPr>
                <w:rFonts w:ascii="標楷體" w:eastAsia="標楷體" w:hAnsi="標楷體" w:cs="Arial"/>
              </w:rPr>
              <w:t>exhaust_color</w:t>
            </w:r>
            <w:proofErr w:type="spellEnd"/>
            <w:r w:rsidRPr="00FC5CBC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406DA2AE" w14:textId="77777777" w:rsidTr="00D62B65">
        <w:trPr>
          <w:trHeight w:val="51"/>
          <w:jc w:val="center"/>
        </w:trPr>
        <w:tc>
          <w:tcPr>
            <w:tcW w:w="1164" w:type="dxa"/>
            <w:vMerge/>
          </w:tcPr>
          <w:p w14:paraId="4AFE010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 w:val="restart"/>
            <w:textDirection w:val="tbRlV"/>
            <w:vAlign w:val="center"/>
          </w:tcPr>
          <w:p w14:paraId="0D7AE1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="113" w:right="113"/>
              <w:jc w:val="center"/>
              <w:rPr>
                <w:rFonts w:ascii="標楷體" w:eastAsia="標楷體" w:hAnsi="標楷體" w:cs="Arial"/>
                <w:szCs w:val="32"/>
              </w:rPr>
            </w:pPr>
            <w:r w:rsidRPr="00F07E22">
              <w:rPr>
                <w:rFonts w:ascii="標楷體" w:eastAsia="標楷體" w:hAnsi="標楷體" w:cs="Arial"/>
                <w:szCs w:val="32"/>
              </w:rPr>
              <w:t>輸  出</w:t>
            </w:r>
            <w:r w:rsidRPr="00F07E22">
              <w:rPr>
                <w:rFonts w:ascii="標楷體" w:eastAsia="標楷體" w:hAnsi="標楷體" w:hint="eastAsia"/>
              </w:rPr>
              <w:t>(</w:t>
            </w:r>
            <w:r w:rsidRPr="00F07E22">
              <w:rPr>
                <w:rFonts w:ascii="標楷體" w:eastAsia="標楷體" w:hAnsi="標楷體" w:hint="eastAsia"/>
                <w:lang w:eastAsia="zh-HK"/>
              </w:rPr>
              <w:t>發電機多功能電錶)</w:t>
            </w:r>
          </w:p>
        </w:tc>
        <w:tc>
          <w:tcPr>
            <w:tcW w:w="896" w:type="dxa"/>
            <w:gridSpan w:val="2"/>
          </w:tcPr>
          <w:p w14:paraId="3E2BF2B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370BCA3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空載</w:t>
            </w:r>
          </w:p>
        </w:tc>
        <w:tc>
          <w:tcPr>
            <w:tcW w:w="7640" w:type="dxa"/>
            <w:gridSpan w:val="14"/>
            <w:shd w:val="clear" w:color="auto" w:fill="auto"/>
            <w:vAlign w:val="center"/>
          </w:tcPr>
          <w:p w14:paraId="5A59C1D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加                   載</w:t>
            </w:r>
          </w:p>
        </w:tc>
      </w:tr>
      <w:tr w:rsidR="00D62B65" w:rsidRPr="00F07E22" w14:paraId="169C4678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4906BDA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22A7BF9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186CBAC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紀錄時間</w:t>
            </w:r>
          </w:p>
        </w:tc>
        <w:tc>
          <w:tcPr>
            <w:tcW w:w="1214" w:type="dxa"/>
            <w:gridSpan w:val="2"/>
            <w:shd w:val="clear" w:color="auto" w:fill="auto"/>
            <w:vAlign w:val="center"/>
          </w:tcPr>
          <w:p w14:paraId="1E451D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：</w:t>
            </w:r>
          </w:p>
        </w:tc>
        <w:tc>
          <w:tcPr>
            <w:tcW w:w="2418" w:type="dxa"/>
            <w:gridSpan w:val="3"/>
            <w:shd w:val="clear" w:color="auto" w:fill="auto"/>
          </w:tcPr>
          <w:p w14:paraId="5C89E22F" w14:textId="4B40C30D" w:rsidR="00FC5CBC" w:rsidRPr="00F07E22" w:rsidRDefault="00FC5CBC" w:rsidP="00FC5CBC">
            <w:pPr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30B71CBC" w14:textId="06F921B3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7BD63534" w14:textId="5E320832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63C41515" w14:textId="55354693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  <w:tc>
          <w:tcPr>
            <w:tcW w:w="1598" w:type="dxa"/>
            <w:shd w:val="clear" w:color="auto" w:fill="auto"/>
          </w:tcPr>
          <w:p w14:paraId="7469B6F2" w14:textId="1C758EFF" w:rsidR="00FC5CBC" w:rsidRPr="00F07E22" w:rsidRDefault="00FC5CBC" w:rsidP="00FC5CBC">
            <w:pPr>
              <w:jc w:val="center"/>
              <w:rPr>
                <w:rFonts w:ascii="標楷體" w:eastAsia="標楷體" w:hAnsi="標楷體" w:cs="Arial"/>
                <w:sz w:val="22"/>
              </w:rPr>
            </w:pPr>
            <w:r w:rsidRPr="00F47796">
              <w:t xml:space="preserve">{{log1}} - {{log6}} </w:t>
            </w:r>
          </w:p>
        </w:tc>
      </w:tr>
      <w:tr w:rsidR="00D62B65" w:rsidRPr="00F07E22" w14:paraId="7CB4BAB7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04483A7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61F6DA83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5629CF25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7" w:left="17" w:rightChars="-22" w:right="-53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轉速(rpm)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1CFCAC70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2470110B" w14:textId="4E4C9756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A4A89FD" w14:textId="77B88565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189CBB8E" w14:textId="1798DD8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4FD3E7D0" w14:textId="1DCAC44D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  <w:tc>
          <w:tcPr>
            <w:tcW w:w="1598" w:type="dxa"/>
            <w:shd w:val="clear" w:color="auto" w:fill="auto"/>
          </w:tcPr>
          <w:p w14:paraId="0F70FD5E" w14:textId="6309AA99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 w:rsidRPr="006F4624">
              <w:t>{{rpm1}} - {{rpm6}}</w:t>
            </w:r>
          </w:p>
        </w:tc>
      </w:tr>
      <w:tr w:rsidR="00D62B65" w:rsidRPr="00F07E22" w14:paraId="0E3EB180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3C6BE7D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12A998D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0F594E5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7" w:left="17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頻率(Hz)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702032F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1E4FAD6F" w14:textId="67FDE80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1BD394A" w14:textId="2EF02DB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34BAE0B" w14:textId="726F8B7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09608DAD" w14:textId="5923881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5827E9BC" w14:textId="59F8162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54456AE9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162C286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371609E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896" w:type="dxa"/>
            <w:gridSpan w:val="2"/>
          </w:tcPr>
          <w:p w14:paraId="63859AC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/>
              </w:rPr>
              <w:t>功率(kW)</w:t>
            </w:r>
          </w:p>
        </w:tc>
        <w:tc>
          <w:tcPr>
            <w:tcW w:w="1214" w:type="dxa"/>
            <w:gridSpan w:val="2"/>
            <w:shd w:val="clear" w:color="auto" w:fill="auto"/>
          </w:tcPr>
          <w:p w14:paraId="178FE4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06433655" w14:textId="046697A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B880AAF" w14:textId="5685016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D0EB112" w14:textId="556002F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07ABBCAF" w14:textId="709193D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62724171" w14:textId="54409FF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7C39418F" w14:textId="77777777" w:rsidTr="00D62B65">
        <w:trPr>
          <w:trHeight w:val="26"/>
          <w:jc w:val="center"/>
        </w:trPr>
        <w:tc>
          <w:tcPr>
            <w:tcW w:w="1164" w:type="dxa"/>
            <w:vMerge/>
          </w:tcPr>
          <w:p w14:paraId="062344D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1214979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 w:val="restart"/>
            <w:vAlign w:val="center"/>
          </w:tcPr>
          <w:p w14:paraId="3B0756A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45" w:left="-108" w:rightChars="-62" w:right="-149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電壓(V)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393979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RS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02A3BD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1F4585DD" w14:textId="78AEDDD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492D26F5" w14:textId="248402C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643C5D44" w14:textId="6E59ABA0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7AD2F8DA" w14:textId="278FAB5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0AA1CCC4" w14:textId="2A3781B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1A19417B" w14:textId="77777777" w:rsidTr="00D62B65">
        <w:trPr>
          <w:trHeight w:val="29"/>
          <w:jc w:val="center"/>
        </w:trPr>
        <w:tc>
          <w:tcPr>
            <w:tcW w:w="1164" w:type="dxa"/>
            <w:vMerge/>
          </w:tcPr>
          <w:p w14:paraId="3B94FA4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5D52E61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vAlign w:val="center"/>
          </w:tcPr>
          <w:p w14:paraId="5051C7D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6C6C418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ST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01A70E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616ACCE6" w14:textId="0BF702C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943721D" w14:textId="0D335596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0B7DA538" w14:textId="39593A8A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6E381149" w14:textId="181C378D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77FC0358" w14:textId="337DB87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2AFBD59B" w14:textId="77777777" w:rsidTr="00D62B65">
        <w:trPr>
          <w:trHeight w:val="33"/>
          <w:jc w:val="center"/>
        </w:trPr>
        <w:tc>
          <w:tcPr>
            <w:tcW w:w="1164" w:type="dxa"/>
            <w:vMerge/>
          </w:tcPr>
          <w:p w14:paraId="55F1BE8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36285A9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tcBorders>
              <w:bottom w:val="single" w:sz="4" w:space="0" w:color="auto"/>
            </w:tcBorders>
            <w:vAlign w:val="center"/>
          </w:tcPr>
          <w:p w14:paraId="452899F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1A67DC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TR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34233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0A37F2B7" w14:textId="1689C57B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1F670204" w14:textId="688D57EF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4DC51B62" w14:textId="5121312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1DB866D4" w14:textId="7216CEF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464D9FE4" w14:textId="20EE5CA2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19174515" w14:textId="77777777" w:rsidTr="00D62B65">
        <w:trPr>
          <w:trHeight w:val="24"/>
          <w:jc w:val="center"/>
        </w:trPr>
        <w:tc>
          <w:tcPr>
            <w:tcW w:w="1164" w:type="dxa"/>
            <w:vMerge/>
          </w:tcPr>
          <w:p w14:paraId="1A3E64BE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66AB80C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 w:val="restart"/>
            <w:vAlign w:val="center"/>
          </w:tcPr>
          <w:p w14:paraId="5C78FFA7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68" w:left="-163" w:rightChars="-35" w:right="-84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電流(A)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28F498F0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R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A9BFEE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5D8F14AC" w14:textId="1B94763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5518F721" w14:textId="7BA95263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39CD955D" w14:textId="5F2162B9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1EE7EB9A" w14:textId="4D13AC2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42462C1E" w14:textId="5BEDB76E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2AEB7A24" w14:textId="77777777" w:rsidTr="00D62B65">
        <w:trPr>
          <w:trHeight w:val="30"/>
          <w:jc w:val="center"/>
        </w:trPr>
        <w:tc>
          <w:tcPr>
            <w:tcW w:w="1164" w:type="dxa"/>
            <w:vMerge/>
          </w:tcPr>
          <w:p w14:paraId="2CC1E35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</w:tcPr>
          <w:p w14:paraId="253C2B1F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vAlign w:val="center"/>
          </w:tcPr>
          <w:p w14:paraId="104F10E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4448B3E1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S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42994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shd w:val="clear" w:color="auto" w:fill="auto"/>
          </w:tcPr>
          <w:p w14:paraId="3A33FE6C" w14:textId="3FA2C3A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shd w:val="clear" w:color="auto" w:fill="auto"/>
          </w:tcPr>
          <w:p w14:paraId="77B446FA" w14:textId="6C03B350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shd w:val="clear" w:color="auto" w:fill="auto"/>
          </w:tcPr>
          <w:p w14:paraId="5A13EB8A" w14:textId="6F786CCE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shd w:val="clear" w:color="auto" w:fill="auto"/>
          </w:tcPr>
          <w:p w14:paraId="493FFDC0" w14:textId="52097F6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shd w:val="clear" w:color="auto" w:fill="auto"/>
          </w:tcPr>
          <w:p w14:paraId="36F688D1" w14:textId="51231987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3C8A5840" w14:textId="77777777" w:rsidTr="00D62B65">
        <w:trPr>
          <w:trHeight w:val="29"/>
          <w:jc w:val="center"/>
        </w:trPr>
        <w:tc>
          <w:tcPr>
            <w:tcW w:w="1164" w:type="dxa"/>
            <w:vMerge/>
          </w:tcPr>
          <w:p w14:paraId="26B9841B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538" w:type="dxa"/>
            <w:vMerge/>
            <w:tcBorders>
              <w:bottom w:val="single" w:sz="4" w:space="0" w:color="auto"/>
            </w:tcBorders>
          </w:tcPr>
          <w:p w14:paraId="360DCF2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464" w:type="dxa"/>
            <w:vMerge/>
            <w:tcBorders>
              <w:bottom w:val="single" w:sz="4" w:space="0" w:color="auto"/>
            </w:tcBorders>
          </w:tcPr>
          <w:p w14:paraId="4AD1191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  <w:tc>
          <w:tcPr>
            <w:tcW w:w="431" w:type="dxa"/>
            <w:tcBorders>
              <w:bottom w:val="single" w:sz="4" w:space="0" w:color="auto"/>
            </w:tcBorders>
            <w:vAlign w:val="center"/>
          </w:tcPr>
          <w:p w14:paraId="52BC1584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-53" w:left="-127" w:rightChars="-60" w:right="-144"/>
              <w:jc w:val="center"/>
              <w:rPr>
                <w:rFonts w:ascii="標楷體" w:eastAsia="標楷體" w:hAnsi="標楷體" w:cs="Arial"/>
                <w:sz w:val="2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2"/>
                <w:szCs w:val="32"/>
              </w:rPr>
              <w:t>T</w:t>
            </w:r>
          </w:p>
        </w:tc>
        <w:tc>
          <w:tcPr>
            <w:tcW w:w="121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4924F75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32"/>
              </w:rPr>
            </w:pPr>
          </w:p>
        </w:tc>
        <w:tc>
          <w:tcPr>
            <w:tcW w:w="241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4BFF0190" w14:textId="2FE502DF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27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EBC4C9" w14:textId="1B27EE4C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E913D5" w14:textId="5E98F441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17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BAAB0C9" w14:textId="3916B715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0E4D0A21" w14:textId="0F5654A8" w:rsidR="0091485B" w:rsidRPr="00F07E22" w:rsidRDefault="00DC7B42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>
              <w:rPr>
                <w:rFonts w:ascii="標楷體" w:eastAsia="標楷體" w:hAnsi="標楷體" w:cs="Arial" w:hint="eastAsia"/>
                <w:sz w:val="22"/>
                <w:szCs w:val="32"/>
              </w:rPr>
              <w:t>_</w:t>
            </w:r>
            <w:r>
              <w:rPr>
                <w:rFonts w:ascii="標楷體" w:eastAsia="標楷體" w:hAnsi="標楷體" w:cs="Arial"/>
                <w:sz w:val="22"/>
                <w:szCs w:val="32"/>
              </w:rPr>
              <w:t>____</w:t>
            </w:r>
          </w:p>
        </w:tc>
      </w:tr>
      <w:tr w:rsidR="00D62B65" w:rsidRPr="00F07E22" w14:paraId="3FC950E4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226854EF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178F2BD2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</w:rPr>
            </w:pPr>
            <w:r w:rsidRPr="00F07E22">
              <w:rPr>
                <w:rFonts w:ascii="標楷體" w:eastAsia="標楷體" w:hAnsi="標楷體" w:cs="Arial" w:hint="eastAsia"/>
              </w:rPr>
              <w:t>潤滑油壓力</w:t>
            </w:r>
          </w:p>
          <w:p w14:paraId="6A90C657" w14:textId="77777777" w:rsidR="00FC5CBC" w:rsidRPr="00F07E22" w:rsidRDefault="00FC5CBC" w:rsidP="00FC5CBC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(kg/cm</w:t>
            </w:r>
            <w:r w:rsidRPr="00F07E22">
              <w:rPr>
                <w:rFonts w:ascii="標楷體" w:eastAsia="標楷體" w:hAnsi="標楷體" w:cs="Arial"/>
                <w:sz w:val="20"/>
                <w:szCs w:val="20"/>
                <w:vertAlign w:val="superscript"/>
              </w:rPr>
              <w:t>2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或psi)</w:t>
            </w:r>
          </w:p>
        </w:tc>
        <w:tc>
          <w:tcPr>
            <w:tcW w:w="1214" w:type="dxa"/>
            <w:gridSpan w:val="2"/>
            <w:tcBorders>
              <w:right w:val="nil"/>
            </w:tcBorders>
            <w:shd w:val="clear" w:color="auto" w:fill="auto"/>
          </w:tcPr>
          <w:p w14:paraId="4F15FA81" w14:textId="7CB90F69" w:rsidR="00FC5CBC" w:rsidRPr="00F07E22" w:rsidRDefault="00FC5CBC" w:rsidP="00FC5CBC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Cs w:val="32"/>
              </w:rPr>
            </w:pPr>
          </w:p>
        </w:tc>
        <w:tc>
          <w:tcPr>
            <w:tcW w:w="2837" w:type="dxa"/>
            <w:gridSpan w:val="4"/>
            <w:tcBorders>
              <w:left w:val="nil"/>
            </w:tcBorders>
            <w:shd w:val="clear" w:color="auto" w:fill="auto"/>
          </w:tcPr>
          <w:p w14:paraId="19380D38" w14:textId="773D1E96" w:rsidR="00FC5CBC" w:rsidRPr="00F07E22" w:rsidRDefault="00FC5CBC" w:rsidP="00D62B65">
            <w:pPr>
              <w:pStyle w:val="Web"/>
              <w:spacing w:before="0" w:beforeAutospacing="0" w:after="0" w:afterAutospacing="0"/>
              <w:ind w:right="480"/>
              <w:rPr>
                <w:rFonts w:ascii="標楷體" w:eastAsia="標楷體" w:hAnsi="標楷體" w:cs="Arial"/>
                <w:sz w:val="20"/>
                <w:szCs w:val="20"/>
              </w:rPr>
            </w:pPr>
            <w:r w:rsidRPr="001766AB">
              <w:t>{{</w:t>
            </w:r>
            <w:proofErr w:type="spellStart"/>
            <w:r w:rsidRPr="001766AB">
              <w:t>oil_pressure_start</w:t>
            </w:r>
            <w:proofErr w:type="spellEnd"/>
            <w:r w:rsidRPr="001766AB">
              <w:t>}}</w:t>
            </w:r>
          </w:p>
        </w:tc>
        <w:tc>
          <w:tcPr>
            <w:tcW w:w="257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D578" w14:textId="1E602C21" w:rsidR="00FC5CBC" w:rsidRPr="00F07E22" w:rsidRDefault="00D62B65" w:rsidP="00FC5CBC">
            <w:pPr>
              <w:pStyle w:val="Web"/>
              <w:spacing w:before="0" w:beforeAutospacing="0" w:after="0" w:afterAutospacing="0"/>
              <w:ind w:leftChars="-26" w:left="-62"/>
              <w:jc w:val="both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</w:rPr>
              <w:t>{{oil_pressure_20}}</w:t>
            </w:r>
          </w:p>
        </w:tc>
        <w:tc>
          <w:tcPr>
            <w:tcW w:w="2229" w:type="dxa"/>
            <w:gridSpan w:val="3"/>
            <w:vMerge w:val="restart"/>
            <w:shd w:val="clear" w:color="auto" w:fill="auto"/>
            <w:vAlign w:val="center"/>
          </w:tcPr>
          <w:p w14:paraId="62C1CC59" w14:textId="347A492B" w:rsidR="00FC5CBC" w:rsidRPr="00F07E22" w:rsidRDefault="00D62B65" w:rsidP="00FC5CBC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22"/>
                <w:szCs w:val="2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{{noise}}  </w:t>
            </w:r>
            <w:r w:rsidR="00FC5CBC">
              <w:rPr>
                <w:rFonts w:ascii="標楷體" w:eastAsia="標楷體" w:hAnsi="標楷體" w:cs="Arial" w:hint="eastAsia"/>
              </w:rPr>
              <w:t xml:space="preserve">□ </w:t>
            </w:r>
            <w:r w:rsidR="00FC5CBC" w:rsidRPr="00F07E22">
              <w:rPr>
                <w:rFonts w:ascii="標楷體" w:eastAsia="標楷體" w:hAnsi="標楷體" w:cs="Arial" w:hint="eastAsia"/>
              </w:rPr>
              <w:t>否</w:t>
            </w:r>
          </w:p>
        </w:tc>
      </w:tr>
      <w:tr w:rsidR="00D62B65" w:rsidRPr="00F07E22" w14:paraId="61568DC6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29311D83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  <w:vAlign w:val="center"/>
          </w:tcPr>
          <w:p w14:paraId="5C45E688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10"/>
              </w:rPr>
            </w:pPr>
            <w:r w:rsidRPr="00F07E22">
              <w:rPr>
                <w:rFonts w:ascii="標楷體" w:eastAsia="標楷體" w:hAnsi="標楷體" w:cs="Arial" w:hint="eastAsia"/>
                <w:spacing w:val="-10"/>
              </w:rPr>
              <w:t>內循環冷卻水溫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(</w:t>
            </w:r>
            <w:r w:rsidRPr="00F07E22">
              <w:rPr>
                <w:rFonts w:ascii="標楷體" w:eastAsia="標楷體" w:hAnsi="標楷體" w:cs="細明體" w:hint="eastAsia"/>
                <w:spacing w:val="-10"/>
                <w:sz w:val="16"/>
                <w:szCs w:val="16"/>
              </w:rPr>
              <w:t>℃</w:t>
            </w:r>
            <w:r w:rsidRPr="00F07E22">
              <w:rPr>
                <w:rFonts w:ascii="標楷體" w:eastAsia="標楷體" w:hAnsi="標楷體" w:cs="Arial"/>
                <w:spacing w:val="-10"/>
                <w:sz w:val="16"/>
                <w:szCs w:val="16"/>
              </w:rPr>
              <w:t>)</w:t>
            </w:r>
          </w:p>
        </w:tc>
        <w:tc>
          <w:tcPr>
            <w:tcW w:w="4051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9D53D" w14:textId="1BD1DFBE" w:rsidR="0091485B" w:rsidRPr="00F07E22" w:rsidRDefault="00D62B65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</w:rPr>
            </w:pPr>
            <w:r w:rsidRPr="00D62B65">
              <w:rPr>
                <w:rFonts w:ascii="標楷體" w:eastAsia="標楷體" w:hAnsi="標楷體" w:cs="細明體"/>
              </w:rPr>
              <w:t>{{</w:t>
            </w:r>
            <w:proofErr w:type="spellStart"/>
            <w:r w:rsidRPr="00D62B65">
              <w:rPr>
                <w:rFonts w:ascii="標楷體" w:eastAsia="標楷體" w:hAnsi="標楷體" w:cs="細明體"/>
              </w:rPr>
              <w:t>water_in</w:t>
            </w:r>
            <w:proofErr w:type="spellEnd"/>
            <w:proofErr w:type="gramStart"/>
            <w:r w:rsidRPr="00D62B65">
              <w:rPr>
                <w:rFonts w:ascii="標楷體" w:eastAsia="標楷體" w:hAnsi="標楷體" w:cs="細明體"/>
              </w:rPr>
              <w:t>}}{</w:t>
            </w:r>
            <w:proofErr w:type="gramEnd"/>
            <w:r w:rsidRPr="00D62B65">
              <w:rPr>
                <w:rFonts w:ascii="標楷體" w:eastAsia="標楷體" w:hAnsi="標楷體" w:cs="細明體"/>
              </w:rPr>
              <w:t>{</w:t>
            </w:r>
            <w:proofErr w:type="spellStart"/>
            <w:r w:rsidRPr="00D62B65">
              <w:rPr>
                <w:rFonts w:ascii="標楷體" w:eastAsia="標楷體" w:hAnsi="標楷體" w:cs="細明體"/>
              </w:rPr>
              <w:t>water_out</w:t>
            </w:r>
            <w:proofErr w:type="spellEnd"/>
            <w:r w:rsidRPr="00D62B65">
              <w:rPr>
                <w:rFonts w:ascii="標楷體" w:eastAsia="標楷體" w:hAnsi="標楷體" w:cs="細明體"/>
              </w:rPr>
              <w:t>}}</w:t>
            </w:r>
          </w:p>
        </w:tc>
        <w:tc>
          <w:tcPr>
            <w:tcW w:w="2574" w:type="dxa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632DF" w14:textId="10565B03" w:rsidR="0091485B" w:rsidRPr="00F07E22" w:rsidRDefault="00D62B65" w:rsidP="00DC7B42">
            <w:pPr>
              <w:pStyle w:val="Web"/>
              <w:spacing w:before="0" w:beforeAutospacing="0" w:after="0" w:afterAutospacing="0"/>
              <w:ind w:leftChars="-35" w:left="-84"/>
              <w:jc w:val="both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  <w:sz w:val="22"/>
                <w:szCs w:val="22"/>
              </w:rPr>
              <w:t xml:space="preserve">{{water_in_20}} {{water_out_20}} </w:t>
            </w:r>
            <w:r w:rsidR="0091485B" w:rsidRPr="00F07E22">
              <w:rPr>
                <w:rFonts w:ascii="標楷體" w:eastAsia="標楷體" w:hAnsi="標楷體" w:cs="細明體" w:hint="eastAsia"/>
                <w:sz w:val="20"/>
                <w:szCs w:val="20"/>
              </w:rPr>
              <w:t xml:space="preserve"> </w:t>
            </w:r>
          </w:p>
        </w:tc>
        <w:tc>
          <w:tcPr>
            <w:tcW w:w="2229" w:type="dxa"/>
            <w:gridSpan w:val="3"/>
            <w:vMerge/>
            <w:shd w:val="clear" w:color="auto" w:fill="auto"/>
          </w:tcPr>
          <w:p w14:paraId="01BA40DA" w14:textId="77777777" w:rsidR="0091485B" w:rsidRPr="00F07E22" w:rsidRDefault="0091485B" w:rsidP="00141B41">
            <w:pPr>
              <w:pStyle w:val="Web"/>
              <w:spacing w:before="0" w:after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D62B65" w:rsidRPr="00F07E22" w14:paraId="125ADEE3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5089CB52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5149EE8A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 w:rightChars="8" w:right="19"/>
              <w:rPr>
                <w:rFonts w:ascii="標楷體" w:eastAsia="標楷體" w:hAnsi="標楷體" w:cs="Arial"/>
                <w:spacing w:val="-20"/>
              </w:rPr>
            </w:pPr>
            <w:r w:rsidRPr="00F07E22">
              <w:rPr>
                <w:rFonts w:ascii="標楷體" w:eastAsia="標楷體" w:hAnsi="標楷體" w:cs="Arial" w:hint="eastAsia"/>
                <w:spacing w:val="-20"/>
              </w:rPr>
              <w:t>冷卻水塔水壓</w:t>
            </w:r>
          </w:p>
        </w:tc>
        <w:tc>
          <w:tcPr>
            <w:tcW w:w="4051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1179A" w14:textId="6616AA37" w:rsidR="0091485B" w:rsidRPr="00F07E22" w:rsidRDefault="00D62B65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  <w:szCs w:val="32"/>
              </w:rPr>
              <w:t>cooling_in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2574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031EE6" w14:textId="466DD813" w:rsidR="0091485B" w:rsidRPr="00F07E22" w:rsidRDefault="00D62B65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  <w:szCs w:val="32"/>
              </w:rPr>
              <w:t>cooling_out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2229" w:type="dxa"/>
            <w:gridSpan w:val="3"/>
            <w:vMerge/>
            <w:shd w:val="clear" w:color="auto" w:fill="auto"/>
          </w:tcPr>
          <w:p w14:paraId="08C540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</w:rPr>
            </w:pPr>
          </w:p>
        </w:tc>
      </w:tr>
      <w:tr w:rsidR="00D62B65" w:rsidRPr="00F07E22" w14:paraId="50A11A01" w14:textId="77777777" w:rsidTr="00D62B65">
        <w:trPr>
          <w:trHeight w:val="19"/>
          <w:jc w:val="center"/>
        </w:trPr>
        <w:tc>
          <w:tcPr>
            <w:tcW w:w="1164" w:type="dxa"/>
            <w:vMerge/>
          </w:tcPr>
          <w:p w14:paraId="43256E0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1434" w:type="dxa"/>
            <w:gridSpan w:val="3"/>
          </w:tcPr>
          <w:p w14:paraId="0DFBBC6C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ind w:leftChars="10" w:left="24"/>
              <w:rPr>
                <w:rFonts w:ascii="標楷體" w:eastAsia="標楷體" w:hAnsi="標楷體" w:cs="Arial"/>
                <w:spacing w:val="-20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  <w:spacing w:val="-20"/>
              </w:rPr>
              <w:t>積時器（</w:t>
            </w:r>
            <w:proofErr w:type="spellStart"/>
            <w:r w:rsidRPr="00F07E22">
              <w:rPr>
                <w:rFonts w:ascii="標楷體" w:eastAsia="標楷體" w:hAnsi="標楷體" w:cs="Arial"/>
                <w:spacing w:val="-20"/>
              </w:rPr>
              <w:t>hr</w:t>
            </w:r>
            <w:proofErr w:type="spellEnd"/>
            <w:r w:rsidRPr="00F07E22">
              <w:rPr>
                <w:rFonts w:ascii="標楷體" w:eastAsia="標楷體" w:hAnsi="標楷體" w:cs="Arial"/>
                <w:spacing w:val="-20"/>
              </w:rPr>
              <w:t>)</w:t>
            </w:r>
          </w:p>
        </w:tc>
        <w:tc>
          <w:tcPr>
            <w:tcW w:w="4051" w:type="dxa"/>
            <w:gridSpan w:val="6"/>
            <w:shd w:val="clear" w:color="auto" w:fill="auto"/>
          </w:tcPr>
          <w:p w14:paraId="0D782A98" w14:textId="7E2C783E" w:rsidR="0091485B" w:rsidRPr="00F07E22" w:rsidRDefault="00D62B65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  <w:szCs w:val="32"/>
              </w:rPr>
              <w:t>hour_before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2574" w:type="dxa"/>
            <w:gridSpan w:val="7"/>
            <w:shd w:val="clear" w:color="auto" w:fill="auto"/>
          </w:tcPr>
          <w:p w14:paraId="5606B4E7" w14:textId="07FAF7F3" w:rsidR="0091485B" w:rsidRPr="00F07E22" w:rsidRDefault="00D62B65" w:rsidP="00DC7B42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  <w:r w:rsidRPr="00D62B65">
              <w:rPr>
                <w:rFonts w:ascii="標楷體" w:eastAsia="標楷體" w:hAnsi="標楷體" w:cs="Arial"/>
                <w:szCs w:val="32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  <w:szCs w:val="32"/>
              </w:rPr>
              <w:t>hour_after</w:t>
            </w:r>
            <w:proofErr w:type="spellEnd"/>
            <w:r w:rsidRPr="00D62B65">
              <w:rPr>
                <w:rFonts w:ascii="標楷體" w:eastAsia="標楷體" w:hAnsi="標楷體" w:cs="Arial"/>
                <w:szCs w:val="32"/>
              </w:rPr>
              <w:t>}}</w:t>
            </w:r>
          </w:p>
        </w:tc>
        <w:tc>
          <w:tcPr>
            <w:tcW w:w="2229" w:type="dxa"/>
            <w:gridSpan w:val="3"/>
            <w:shd w:val="clear" w:color="auto" w:fill="auto"/>
          </w:tcPr>
          <w:p w14:paraId="5A56D7C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Cs w:val="32"/>
              </w:rPr>
            </w:pPr>
          </w:p>
        </w:tc>
      </w:tr>
      <w:tr w:rsidR="00F07E22" w:rsidRPr="00F07E22" w14:paraId="7D9C2F85" w14:textId="77777777" w:rsidTr="00D62B65">
        <w:trPr>
          <w:trHeight w:val="57"/>
          <w:jc w:val="center"/>
        </w:trPr>
        <w:tc>
          <w:tcPr>
            <w:tcW w:w="2599" w:type="dxa"/>
            <w:gridSpan w:val="4"/>
            <w:vMerge w:val="restart"/>
            <w:vAlign w:val="center"/>
          </w:tcPr>
          <w:p w14:paraId="4F6F65FD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both"/>
              <w:rPr>
                <w:rFonts w:ascii="標楷體" w:eastAsia="標楷體" w:hAnsi="標楷體" w:cs="Arial"/>
                <w:sz w:val="32"/>
                <w:szCs w:val="32"/>
              </w:rPr>
            </w:pPr>
            <w:r w:rsidRPr="00F07E22">
              <w:rPr>
                <w:rFonts w:ascii="標楷體" w:eastAsia="標楷體" w:hAnsi="標楷體" w:cs="Arial"/>
              </w:rPr>
              <w:t>三、停機後檢查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(</w:t>
            </w:r>
            <w:r w:rsidRPr="00F07E22">
              <w:rPr>
                <w:rFonts w:ascii="標楷體" w:eastAsia="標楷體" w:hAnsi="標楷體" w:cs="Arial" w:hint="eastAsia"/>
                <w:sz w:val="20"/>
                <w:szCs w:val="20"/>
              </w:rPr>
              <w:t>目視</w:t>
            </w:r>
            <w:r w:rsidRPr="00F07E22">
              <w:rPr>
                <w:rFonts w:ascii="標楷體" w:eastAsia="標楷體" w:hAnsi="標楷體" w:cs="Arial"/>
                <w:sz w:val="20"/>
                <w:szCs w:val="20"/>
              </w:rPr>
              <w:t>)</w:t>
            </w:r>
          </w:p>
        </w:tc>
        <w:tc>
          <w:tcPr>
            <w:tcW w:w="8854" w:type="dxa"/>
            <w:gridSpan w:val="1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87BA4" w14:textId="53ACC9E5" w:rsidR="0091485B" w:rsidRPr="00F07E22" w:rsidRDefault="00D62B65" w:rsidP="00141B41">
            <w:pPr>
              <w:pStyle w:val="Web"/>
              <w:spacing w:before="0" w:beforeAutospacing="0" w:after="0" w:afterAutospacing="0"/>
              <w:ind w:leftChars="-45" w:left="-108"/>
              <w:jc w:val="both"/>
              <w:rPr>
                <w:rFonts w:ascii="標楷體" w:eastAsia="標楷體" w:hAnsi="標楷體" w:cs="Arial"/>
                <w:sz w:val="22"/>
                <w:szCs w:val="32"/>
              </w:rPr>
            </w:pPr>
            <w:r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</w:rPr>
              <w:t>switch_position</w:t>
            </w:r>
            <w:proofErr w:type="spellEnd"/>
            <w:r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D62B65" w:rsidRPr="00F07E22" w14:paraId="562F0050" w14:textId="77777777" w:rsidTr="00D62B65">
        <w:trPr>
          <w:trHeight w:val="19"/>
          <w:jc w:val="center"/>
        </w:trPr>
        <w:tc>
          <w:tcPr>
            <w:tcW w:w="2599" w:type="dxa"/>
            <w:gridSpan w:val="4"/>
            <w:vMerge/>
          </w:tcPr>
          <w:p w14:paraId="6BD805B6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</w:p>
        </w:tc>
        <w:tc>
          <w:tcPr>
            <w:tcW w:w="6368" w:type="dxa"/>
            <w:gridSpan w:val="12"/>
          </w:tcPr>
          <w:p w14:paraId="596015D2" w14:textId="403C4750" w:rsidR="0091485B" w:rsidRPr="00F07E22" w:rsidRDefault="00D62B65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</w:rPr>
              <w:t>auto_exhaust</w:t>
            </w:r>
            <w:proofErr w:type="spellEnd"/>
            <w:r w:rsidRPr="00D62B65">
              <w:rPr>
                <w:rFonts w:ascii="標楷體" w:eastAsia="標楷體" w:hAnsi="標楷體" w:cs="Arial"/>
              </w:rPr>
              <w:t>}}</w:t>
            </w:r>
          </w:p>
        </w:tc>
        <w:tc>
          <w:tcPr>
            <w:tcW w:w="2486" w:type="dxa"/>
            <w:gridSpan w:val="4"/>
          </w:tcPr>
          <w:p w14:paraId="5631F91F" w14:textId="0330E403" w:rsidR="0091485B" w:rsidRPr="00F07E22" w:rsidRDefault="00D62B65" w:rsidP="00141B41">
            <w:pPr>
              <w:pStyle w:val="Web"/>
              <w:spacing w:before="0" w:beforeAutospacing="0" w:after="0" w:afterAutospacing="0"/>
              <w:ind w:leftChars="-45" w:left="-108"/>
              <w:rPr>
                <w:rFonts w:ascii="標楷體" w:eastAsia="標楷體" w:hAnsi="標楷體" w:cs="Arial"/>
                <w:sz w:val="32"/>
                <w:szCs w:val="32"/>
              </w:rPr>
            </w:pPr>
            <w:r w:rsidRPr="00D62B65">
              <w:rPr>
                <w:rFonts w:ascii="標楷體" w:eastAsia="標楷體" w:hAnsi="標楷體" w:cs="Arial"/>
              </w:rPr>
              <w:t>{{</w:t>
            </w:r>
            <w:proofErr w:type="spellStart"/>
            <w:r w:rsidRPr="00D62B65">
              <w:rPr>
                <w:rFonts w:ascii="標楷體" w:eastAsia="標楷體" w:hAnsi="標楷體" w:cs="Arial"/>
              </w:rPr>
              <w:t>oil_path</w:t>
            </w:r>
            <w:proofErr w:type="spellEnd"/>
            <w:r w:rsidRPr="00D62B65">
              <w:rPr>
                <w:rFonts w:ascii="標楷體" w:eastAsia="標楷體" w:hAnsi="標楷體" w:cs="Arial"/>
              </w:rPr>
              <w:t>}}</w:t>
            </w:r>
          </w:p>
        </w:tc>
      </w:tr>
      <w:tr w:rsidR="00F07E22" w:rsidRPr="00F07E22" w14:paraId="19892F13" w14:textId="77777777" w:rsidTr="00D62B65">
        <w:trPr>
          <w:cantSplit/>
          <w:trHeight w:val="36"/>
          <w:jc w:val="center"/>
        </w:trPr>
        <w:tc>
          <w:tcPr>
            <w:tcW w:w="1164" w:type="dxa"/>
            <w:vAlign w:val="center"/>
          </w:tcPr>
          <w:p w14:paraId="642BE609" w14:textId="77777777" w:rsidR="0091485B" w:rsidRPr="00F07E22" w:rsidRDefault="0091485B" w:rsidP="00141B41">
            <w:pPr>
              <w:pStyle w:val="Web"/>
              <w:spacing w:before="0" w:beforeAutospacing="0" w:after="0" w:afterAutospacing="0"/>
              <w:jc w:val="center"/>
              <w:rPr>
                <w:rFonts w:ascii="標楷體" w:eastAsia="標楷體" w:hAnsi="標楷體" w:cs="Arial"/>
                <w:sz w:val="32"/>
                <w:szCs w:val="32"/>
              </w:rPr>
            </w:pPr>
            <w:r w:rsidRPr="0064535E">
              <w:rPr>
                <w:rFonts w:ascii="標楷體" w:eastAsia="標楷體" w:hAnsi="標楷體" w:cs="Arial" w:hint="eastAsia"/>
                <w:spacing w:val="90"/>
                <w:sz w:val="20"/>
                <w:fitText w:val="960" w:id="-931876864"/>
              </w:rPr>
              <w:t>紀事</w:t>
            </w:r>
            <w:r w:rsidRPr="0064535E">
              <w:rPr>
                <w:rFonts w:ascii="標楷體" w:eastAsia="標楷體" w:hAnsi="標楷體" w:cs="Arial" w:hint="eastAsia"/>
                <w:sz w:val="20"/>
                <w:fitText w:val="960" w:id="-931876864"/>
              </w:rPr>
              <w:t>欄</w:t>
            </w:r>
          </w:p>
        </w:tc>
        <w:tc>
          <w:tcPr>
            <w:tcW w:w="10289" w:type="dxa"/>
            <w:gridSpan w:val="19"/>
          </w:tcPr>
          <w:p w14:paraId="0324D378" w14:textId="2B212EED" w:rsidR="0091485B" w:rsidRPr="00F07E22" w:rsidRDefault="0091485B" w:rsidP="00141B4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F07E22">
              <w:rPr>
                <w:rFonts w:ascii="標楷體" w:eastAsia="標楷體" w:hAnsi="標楷體" w:hint="eastAsia"/>
                <w:sz w:val="20"/>
                <w:szCs w:val="20"/>
              </w:rPr>
              <w:t>備註：</w:t>
            </w:r>
            <w:r w:rsidRPr="00F07E22">
              <w:rPr>
                <w:rFonts w:ascii="標楷體" w:eastAsia="標楷體" w:hAnsi="標楷體"/>
                <w:sz w:val="20"/>
                <w:szCs w:val="20"/>
              </w:rPr>
              <w:t>( )內為檢查方法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omc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>pmc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</w:rPr>
              <w:t xml:space="preserve">}}  </w:t>
            </w:r>
            <w:r w:rsidR="00A90D04">
              <w:rPr>
                <w:rFonts w:ascii="標楷體" w:eastAsia="標楷體" w:hAnsi="標楷體"/>
                <w:sz w:val="20"/>
                <w:szCs w:val="20"/>
              </w:rPr>
              <w:t xml:space="preserve">       </w:t>
            </w:r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{{</w:t>
            </w:r>
            <w:proofErr w:type="spellStart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fire_test</w:t>
            </w:r>
            <w:proofErr w:type="spellEnd"/>
            <w:r w:rsidR="00D62B65" w:rsidRPr="00D62B65">
              <w:rPr>
                <w:rFonts w:ascii="標楷體" w:eastAsia="標楷體" w:hAnsi="標楷體"/>
                <w:sz w:val="20"/>
                <w:szCs w:val="20"/>
                <w:lang w:eastAsia="zh-HK"/>
              </w:rPr>
              <w:t>}}</w:t>
            </w:r>
          </w:p>
          <w:p w14:paraId="36D16129" w14:textId="6A995C06" w:rsidR="0091485B" w:rsidRPr="00F07E22" w:rsidRDefault="00D62B65" w:rsidP="00141B41">
            <w:pPr>
              <w:pStyle w:val="Web"/>
              <w:spacing w:before="0" w:beforeAutospacing="0" w:after="0" w:afterAutospacing="0"/>
              <w:rPr>
                <w:rFonts w:ascii="標楷體" w:eastAsia="標楷體" w:hAnsi="標楷體" w:cs="Arial"/>
                <w:sz w:val="32"/>
                <w:szCs w:val="32"/>
              </w:rPr>
            </w:pPr>
            <w:r w:rsidRPr="00D62B65">
              <w:rPr>
                <w:rFonts w:ascii="標楷體" w:eastAsia="標楷體" w:hAnsi="標楷體"/>
              </w:rPr>
              <w:t>{{improvement}}</w:t>
            </w:r>
          </w:p>
        </w:tc>
      </w:tr>
    </w:tbl>
    <w:p w14:paraId="3EDFB9D4" w14:textId="207DC58F" w:rsidR="0091485B" w:rsidRPr="00F07E22" w:rsidRDefault="0091485B" w:rsidP="0091485B">
      <w:pPr>
        <w:spacing w:beforeLines="50" w:before="120" w:afterLines="50" w:after="120" w:line="240" w:lineRule="exact"/>
        <w:ind w:leftChars="300" w:left="720"/>
        <w:rPr>
          <w:rFonts w:ascii="標楷體" w:eastAsia="標楷體" w:hAnsi="標楷體" w:cs="Arial"/>
        </w:rPr>
      </w:pPr>
      <w:r w:rsidRPr="00F07E22">
        <w:rPr>
          <w:rFonts w:ascii="標楷體" w:eastAsia="標楷體" w:hAnsi="標楷體" w:cs="Arial" w:hint="eastAsia"/>
        </w:rPr>
        <w:t>檢查</w:t>
      </w:r>
      <w:r w:rsidRPr="00F07E22">
        <w:rPr>
          <w:rFonts w:ascii="標楷體" w:eastAsia="標楷體" w:hAnsi="標楷體" w:cs="Arial"/>
        </w:rPr>
        <w:t xml:space="preserve">者： </w:t>
      </w:r>
      <w:r w:rsidR="00A90D04">
        <w:rPr>
          <w:rFonts w:ascii="標楷體" w:eastAsia="標楷體" w:hAnsi="標楷體" w:cs="Arial"/>
        </w:rPr>
        <w:t>_____</w:t>
      </w:r>
      <w:r w:rsidRPr="00F07E22">
        <w:rPr>
          <w:rFonts w:ascii="標楷體" w:eastAsia="標楷體" w:hAnsi="標楷體" w:cs="Arial"/>
        </w:rPr>
        <w:t xml:space="preserve">                      直接主管：</w:t>
      </w:r>
      <w:r w:rsidR="00A90D04">
        <w:rPr>
          <w:rFonts w:ascii="標楷體" w:eastAsia="標楷體" w:hAnsi="標楷體" w:cs="Arial" w:hint="eastAsia"/>
        </w:rPr>
        <w:t>_</w:t>
      </w:r>
      <w:r w:rsidR="00A90D04">
        <w:rPr>
          <w:rFonts w:ascii="標楷體" w:eastAsia="標楷體" w:hAnsi="標楷體" w:cs="Arial"/>
        </w:rPr>
        <w:t>____</w:t>
      </w:r>
      <w:r w:rsidRPr="00F07E22">
        <w:rPr>
          <w:rFonts w:ascii="標楷體" w:eastAsia="標楷體" w:hAnsi="標楷體" w:cs="Arial"/>
        </w:rPr>
        <w:t xml:space="preserve">                   </w:t>
      </w:r>
    </w:p>
    <w:sectPr w:rsidR="0091485B" w:rsidRPr="00F07E22" w:rsidSect="0064535E">
      <w:headerReference w:type="first" r:id="rId7"/>
      <w:footerReference w:type="first" r:id="rId8"/>
      <w:pgSz w:w="11906" w:h="16838"/>
      <w:pgMar w:top="1276" w:right="1134" w:bottom="1276" w:left="992" w:header="709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F9582" w14:textId="77777777" w:rsidR="00AF58A0" w:rsidRDefault="00AF58A0" w:rsidP="00006FB6">
      <w:pPr>
        <w:pStyle w:val="Web"/>
        <w:ind w:left="293"/>
      </w:pPr>
      <w:r>
        <w:separator/>
      </w:r>
    </w:p>
  </w:endnote>
  <w:endnote w:type="continuationSeparator" w:id="0">
    <w:p w14:paraId="7962D437" w14:textId="77777777" w:rsidR="00AF58A0" w:rsidRDefault="00AF58A0" w:rsidP="00006FB6">
      <w:pPr>
        <w:pStyle w:val="Web"/>
        <w:ind w:left="293"/>
      </w:pPr>
      <w:r>
        <w:continuationSeparator/>
      </w:r>
    </w:p>
  </w:endnote>
  <w:endnote w:type="continuationNotice" w:id="1">
    <w:p w14:paraId="08194DE6" w14:textId="77777777" w:rsidR="00AF58A0" w:rsidRDefault="00AF58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華康楷書體W5">
    <w:altName w:val="Calibri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DD45" w14:textId="48F6F9CC" w:rsidR="00E66DC6" w:rsidRPr="00550511" w:rsidRDefault="00E66DC6" w:rsidP="00565ADC">
    <w:pPr>
      <w:pStyle w:val="a5"/>
      <w:framePr w:w="2129" w:h="525" w:hRule="exact" w:wrap="around" w:vAnchor="text" w:hAnchor="page" w:x="4953" w:y="245"/>
      <w:jc w:val="center"/>
      <w:rPr>
        <w:rStyle w:val="a9"/>
        <w:rFonts w:ascii="Arial" w:hAnsi="Arial" w:cs="Arial"/>
        <w:sz w:val="22"/>
        <w:szCs w:val="22"/>
      </w:rPr>
    </w:pP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  <w:r w:rsidRPr="00550511">
      <w:rPr>
        <w:rStyle w:val="a9"/>
        <w:rFonts w:ascii="Arial" w:hAnsi="Arial" w:cs="Arial"/>
        <w:sz w:val="22"/>
        <w:szCs w:val="22"/>
      </w:rPr>
      <w:fldChar w:fldCharType="begin"/>
    </w:r>
    <w:r w:rsidRPr="00550511">
      <w:rPr>
        <w:rStyle w:val="a9"/>
        <w:rFonts w:ascii="Arial" w:hAnsi="Arial" w:cs="Arial"/>
        <w:sz w:val="22"/>
        <w:szCs w:val="22"/>
      </w:rPr>
      <w:instrText xml:space="preserve">PAGE  </w:instrText>
    </w:r>
    <w:r w:rsidRPr="00550511">
      <w:rPr>
        <w:rStyle w:val="a9"/>
        <w:rFonts w:ascii="Arial" w:hAnsi="Arial" w:cs="Arial"/>
        <w:sz w:val="22"/>
        <w:szCs w:val="22"/>
      </w:rPr>
      <w:fldChar w:fldCharType="separate"/>
    </w:r>
    <w:r w:rsidR="00A90D04">
      <w:rPr>
        <w:rStyle w:val="a9"/>
        <w:rFonts w:ascii="Arial" w:hAnsi="Arial" w:cs="Arial"/>
        <w:noProof/>
        <w:sz w:val="22"/>
        <w:szCs w:val="22"/>
      </w:rPr>
      <w:t>1</w:t>
    </w:r>
    <w:r w:rsidRPr="00550511">
      <w:rPr>
        <w:rStyle w:val="a9"/>
        <w:rFonts w:ascii="Arial" w:hAnsi="Arial" w:cs="Arial"/>
        <w:sz w:val="22"/>
        <w:szCs w:val="22"/>
      </w:rPr>
      <w:fldChar w:fldCharType="end"/>
    </w:r>
    <w:r w:rsidRPr="00550511">
      <w:rPr>
        <w:rStyle w:val="a9"/>
        <w:rFonts w:ascii="Arial" w:hAnsi="Arial" w:cs="Arial" w:hint="eastAsia"/>
        <w:sz w:val="22"/>
        <w:szCs w:val="22"/>
      </w:rPr>
      <w:t xml:space="preserve"> </w:t>
    </w:r>
  </w:p>
  <w:p w14:paraId="13856AB3" w14:textId="77777777" w:rsidR="00E66DC6" w:rsidRPr="00025C8F" w:rsidRDefault="00E66DC6" w:rsidP="00D50139">
    <w:pPr>
      <w:pStyle w:val="a5"/>
      <w:ind w:left="288" w:right="360"/>
      <w:jc w:val="center"/>
    </w:pPr>
    <w:r>
      <w:rPr>
        <w:rFonts w:ascii="Arial" w:eastAsia="標楷體" w:hAnsi="Arial" w:cs="Arial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62" behindDoc="0" locked="0" layoutInCell="1" allowOverlap="1" wp14:anchorId="1D02D08D" wp14:editId="10077B54">
              <wp:simplePos x="0" y="0"/>
              <wp:positionH relativeFrom="column">
                <wp:posOffset>9258300</wp:posOffset>
              </wp:positionH>
              <wp:positionV relativeFrom="paragraph">
                <wp:posOffset>-1239520</wp:posOffset>
              </wp:positionV>
              <wp:extent cx="284480" cy="1028700"/>
              <wp:effectExtent l="0" t="0" r="1270" b="1270"/>
              <wp:wrapNone/>
              <wp:docPr id="1" name="文字方塊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028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D6A38" w14:textId="77777777" w:rsidR="00E66DC6" w:rsidRPr="00C01972" w:rsidRDefault="00E66DC6" w:rsidP="0027183C">
                          <w:pPr>
                            <w:pStyle w:val="a7"/>
                            <w:ind w:leftChars="-150" w:left="72" w:hangingChars="180" w:hanging="432"/>
                            <w:jc w:val="center"/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</w:pPr>
                          <w:proofErr w:type="gramStart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維電</w:t>
                          </w:r>
                          <w:proofErr w:type="gramEnd"/>
                          <w:r w:rsidRPr="00C01972">
                            <w:rPr>
                              <w:rFonts w:ascii="Arial" w:eastAsia="標楷體" w:hAnsi="Arial" w:cs="Arial"/>
                              <w:sz w:val="24"/>
                              <w:szCs w:val="24"/>
                            </w:rPr>
                            <w:t>0001-4</w:t>
                          </w:r>
                        </w:p>
                      </w:txbxContent>
                    </wps:txbx>
                    <wps:bodyPr rot="0" vert="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02D08D" id="_x0000_t202" coordsize="21600,21600" o:spt="202" path="m,l,21600r21600,l21600,xe">
              <v:stroke joinstyle="miter"/>
              <v:path gradientshapeok="t" o:connecttype="rect"/>
            </v:shapetype>
            <v:shape id="文字方塊 1" o:spid="_x0000_s1026" type="#_x0000_t202" style="position:absolute;left:0;text-align:left;margin-left:729pt;margin-top:-97.6pt;width:22.4pt;height:81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" filled="f" stroked="f">
              <v:textbox style="layout-flow:vertical" inset="0,0,0,0">
                <w:txbxContent>
                  <w:p w14:paraId="453D6A38" w14:textId="77777777" w:rsidR="00E66DC6" w:rsidRPr="00C01972" w:rsidRDefault="00E66DC6" w:rsidP="0027183C">
                    <w:pPr>
                      <w:pStyle w:val="a7"/>
                      <w:ind w:leftChars="-150" w:left="72" w:hangingChars="180" w:hanging="432"/>
                      <w:jc w:val="center"/>
                      <w:rPr>
                        <w:rFonts w:ascii="Arial" w:eastAsia="標楷體" w:hAnsi="Arial" w:cs="Arial"/>
                        <w:sz w:val="24"/>
                        <w:szCs w:val="24"/>
                      </w:rPr>
                    </w:pPr>
                    <w:proofErr w:type="gramStart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維電</w:t>
                    </w:r>
                    <w:proofErr w:type="gramEnd"/>
                    <w:r w:rsidRPr="00C01972">
                      <w:rPr>
                        <w:rFonts w:ascii="Arial" w:eastAsia="標楷體" w:hAnsi="Arial" w:cs="Arial"/>
                        <w:sz w:val="24"/>
                        <w:szCs w:val="24"/>
                      </w:rPr>
                      <w:t>0001-4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7CB51" w14:textId="77777777" w:rsidR="00AF58A0" w:rsidRDefault="00AF58A0" w:rsidP="00006FB6">
      <w:pPr>
        <w:pStyle w:val="Web"/>
        <w:ind w:left="293"/>
      </w:pPr>
      <w:r>
        <w:separator/>
      </w:r>
    </w:p>
  </w:footnote>
  <w:footnote w:type="continuationSeparator" w:id="0">
    <w:p w14:paraId="12B8A151" w14:textId="77777777" w:rsidR="00AF58A0" w:rsidRDefault="00AF58A0" w:rsidP="00006FB6">
      <w:pPr>
        <w:pStyle w:val="Web"/>
        <w:ind w:left="293"/>
      </w:pPr>
      <w:r>
        <w:continuationSeparator/>
      </w:r>
    </w:p>
  </w:footnote>
  <w:footnote w:type="continuationNotice" w:id="1">
    <w:p w14:paraId="4498AD68" w14:textId="77777777" w:rsidR="00AF58A0" w:rsidRDefault="00AF58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674AB" w14:textId="5B21223A" w:rsidR="00E66DC6" w:rsidRPr="004E01A0" w:rsidRDefault="00E66DC6" w:rsidP="007A25EB">
    <w:pPr>
      <w:pStyle w:val="a7"/>
      <w:ind w:leftChars="-59" w:left="14" w:rightChars="-118" w:right="-283" w:hangingChars="71" w:hanging="156"/>
      <w:jc w:val="right"/>
      <w:rPr>
        <w:rFonts w:ascii="Arial" w:eastAsia="標楷體" w:hAnsi="Arial" w:cs="Arial"/>
        <w:sz w:val="22"/>
        <w:szCs w:val="22"/>
      </w:rPr>
    </w:pPr>
    <w:proofErr w:type="gramStart"/>
    <w:r w:rsidRPr="004E01A0">
      <w:rPr>
        <w:rFonts w:ascii="Arial" w:eastAsia="標楷體" w:hAnsi="Arial" w:cs="Arial"/>
        <w:sz w:val="22"/>
        <w:szCs w:val="22"/>
      </w:rPr>
      <w:t>維電</w:t>
    </w:r>
    <w:proofErr w:type="gramEnd"/>
    <w:r w:rsidRPr="004E01A0">
      <w:rPr>
        <w:rFonts w:ascii="Arial" w:eastAsia="標楷體" w:hAnsi="Arial" w:cs="Arial"/>
        <w:sz w:val="22"/>
        <w:szCs w:val="22"/>
      </w:rPr>
      <w:t>0001-</w:t>
    </w:r>
    <w:r w:rsidR="006B5881">
      <w:rPr>
        <w:rFonts w:ascii="Arial" w:eastAsia="標楷體" w:hAnsi="Arial" w:cs="Arial" w:hint="eastAsia"/>
        <w:sz w:val="22"/>
        <w:szCs w:val="22"/>
      </w:rPr>
      <w:t>7</w:t>
    </w:r>
  </w:p>
  <w:p w14:paraId="0EB69592" w14:textId="77777777" w:rsidR="00E66DC6" w:rsidRPr="006B13F9" w:rsidRDefault="00E66DC6" w:rsidP="0027183C">
    <w:pPr>
      <w:pStyle w:val="a7"/>
      <w:ind w:leftChars="75" w:left="180"/>
      <w:jc w:val="right"/>
      <w:rPr>
        <w:rFonts w:ascii="標楷體" w:eastAsia="標楷體" w:hAnsi="標楷體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C69"/>
    <w:rsid w:val="000000EC"/>
    <w:rsid w:val="00000CC3"/>
    <w:rsid w:val="00002B58"/>
    <w:rsid w:val="0000522A"/>
    <w:rsid w:val="00005CA0"/>
    <w:rsid w:val="00005D21"/>
    <w:rsid w:val="0000618F"/>
    <w:rsid w:val="0000675B"/>
    <w:rsid w:val="000069D6"/>
    <w:rsid w:val="00006F7F"/>
    <w:rsid w:val="00006FB6"/>
    <w:rsid w:val="00007C73"/>
    <w:rsid w:val="000100D7"/>
    <w:rsid w:val="000120A4"/>
    <w:rsid w:val="000128E1"/>
    <w:rsid w:val="000129A2"/>
    <w:rsid w:val="00012D50"/>
    <w:rsid w:val="000130F6"/>
    <w:rsid w:val="00014148"/>
    <w:rsid w:val="000149E0"/>
    <w:rsid w:val="00014D64"/>
    <w:rsid w:val="000152C5"/>
    <w:rsid w:val="000156AA"/>
    <w:rsid w:val="00016297"/>
    <w:rsid w:val="0001778F"/>
    <w:rsid w:val="00017FA6"/>
    <w:rsid w:val="0002008E"/>
    <w:rsid w:val="000202BB"/>
    <w:rsid w:val="000217D8"/>
    <w:rsid w:val="00021A13"/>
    <w:rsid w:val="00021E37"/>
    <w:rsid w:val="00021E52"/>
    <w:rsid w:val="000223BC"/>
    <w:rsid w:val="00022CBE"/>
    <w:rsid w:val="00022F98"/>
    <w:rsid w:val="000239DC"/>
    <w:rsid w:val="00025647"/>
    <w:rsid w:val="00025C8F"/>
    <w:rsid w:val="00025E91"/>
    <w:rsid w:val="000266C2"/>
    <w:rsid w:val="00026E98"/>
    <w:rsid w:val="000272D4"/>
    <w:rsid w:val="00027957"/>
    <w:rsid w:val="0003108F"/>
    <w:rsid w:val="00032001"/>
    <w:rsid w:val="00032341"/>
    <w:rsid w:val="000328BE"/>
    <w:rsid w:val="00033D23"/>
    <w:rsid w:val="00033E7B"/>
    <w:rsid w:val="000341D4"/>
    <w:rsid w:val="000343D8"/>
    <w:rsid w:val="00034CA7"/>
    <w:rsid w:val="0004051B"/>
    <w:rsid w:val="00040C9E"/>
    <w:rsid w:val="000411E1"/>
    <w:rsid w:val="000418C5"/>
    <w:rsid w:val="00041F3E"/>
    <w:rsid w:val="0004369B"/>
    <w:rsid w:val="00043AA8"/>
    <w:rsid w:val="00043B47"/>
    <w:rsid w:val="000447F9"/>
    <w:rsid w:val="000504A8"/>
    <w:rsid w:val="00051344"/>
    <w:rsid w:val="00051510"/>
    <w:rsid w:val="00051DC6"/>
    <w:rsid w:val="00052D77"/>
    <w:rsid w:val="000535B2"/>
    <w:rsid w:val="00053C97"/>
    <w:rsid w:val="00053DA1"/>
    <w:rsid w:val="00054437"/>
    <w:rsid w:val="00054D71"/>
    <w:rsid w:val="000552E6"/>
    <w:rsid w:val="000559B2"/>
    <w:rsid w:val="00055BC7"/>
    <w:rsid w:val="00056714"/>
    <w:rsid w:val="00056823"/>
    <w:rsid w:val="00060045"/>
    <w:rsid w:val="000604B7"/>
    <w:rsid w:val="00060F37"/>
    <w:rsid w:val="0006187B"/>
    <w:rsid w:val="000619D5"/>
    <w:rsid w:val="0006367E"/>
    <w:rsid w:val="00063AF1"/>
    <w:rsid w:val="00063C85"/>
    <w:rsid w:val="000643AE"/>
    <w:rsid w:val="00065164"/>
    <w:rsid w:val="000656D5"/>
    <w:rsid w:val="00066B0C"/>
    <w:rsid w:val="00070666"/>
    <w:rsid w:val="000708DC"/>
    <w:rsid w:val="00071266"/>
    <w:rsid w:val="00071646"/>
    <w:rsid w:val="0007399C"/>
    <w:rsid w:val="00076478"/>
    <w:rsid w:val="000766CB"/>
    <w:rsid w:val="00080AF9"/>
    <w:rsid w:val="00081380"/>
    <w:rsid w:val="00081D11"/>
    <w:rsid w:val="00082DE2"/>
    <w:rsid w:val="00082EDA"/>
    <w:rsid w:val="0008476D"/>
    <w:rsid w:val="00084F18"/>
    <w:rsid w:val="000852D3"/>
    <w:rsid w:val="0008648D"/>
    <w:rsid w:val="00086CAA"/>
    <w:rsid w:val="0008724C"/>
    <w:rsid w:val="00091C03"/>
    <w:rsid w:val="00092C61"/>
    <w:rsid w:val="0009422A"/>
    <w:rsid w:val="00095006"/>
    <w:rsid w:val="0009539F"/>
    <w:rsid w:val="0009600D"/>
    <w:rsid w:val="00096245"/>
    <w:rsid w:val="0009634B"/>
    <w:rsid w:val="00097CE9"/>
    <w:rsid w:val="000A0946"/>
    <w:rsid w:val="000A0C3A"/>
    <w:rsid w:val="000A2B41"/>
    <w:rsid w:val="000A2F88"/>
    <w:rsid w:val="000A3B2F"/>
    <w:rsid w:val="000A3E32"/>
    <w:rsid w:val="000A4BEB"/>
    <w:rsid w:val="000A5124"/>
    <w:rsid w:val="000A60BB"/>
    <w:rsid w:val="000A63E6"/>
    <w:rsid w:val="000A6506"/>
    <w:rsid w:val="000A6A00"/>
    <w:rsid w:val="000A6E94"/>
    <w:rsid w:val="000B013C"/>
    <w:rsid w:val="000B06B9"/>
    <w:rsid w:val="000B0BDF"/>
    <w:rsid w:val="000B0E9C"/>
    <w:rsid w:val="000B0FF4"/>
    <w:rsid w:val="000B117C"/>
    <w:rsid w:val="000B1259"/>
    <w:rsid w:val="000B1DE7"/>
    <w:rsid w:val="000B2969"/>
    <w:rsid w:val="000B37A4"/>
    <w:rsid w:val="000B4960"/>
    <w:rsid w:val="000B4E21"/>
    <w:rsid w:val="000B4FC0"/>
    <w:rsid w:val="000B540D"/>
    <w:rsid w:val="000B59B0"/>
    <w:rsid w:val="000B64B5"/>
    <w:rsid w:val="000B77D9"/>
    <w:rsid w:val="000C0A24"/>
    <w:rsid w:val="000C0A39"/>
    <w:rsid w:val="000C11AA"/>
    <w:rsid w:val="000C2954"/>
    <w:rsid w:val="000C2B2D"/>
    <w:rsid w:val="000C2B82"/>
    <w:rsid w:val="000C35B6"/>
    <w:rsid w:val="000C450D"/>
    <w:rsid w:val="000C474C"/>
    <w:rsid w:val="000C59FE"/>
    <w:rsid w:val="000C6059"/>
    <w:rsid w:val="000C633A"/>
    <w:rsid w:val="000C76F8"/>
    <w:rsid w:val="000C7D77"/>
    <w:rsid w:val="000D054A"/>
    <w:rsid w:val="000D0C77"/>
    <w:rsid w:val="000D227C"/>
    <w:rsid w:val="000D3407"/>
    <w:rsid w:val="000D3619"/>
    <w:rsid w:val="000D3EC0"/>
    <w:rsid w:val="000D4591"/>
    <w:rsid w:val="000D569A"/>
    <w:rsid w:val="000D5B7F"/>
    <w:rsid w:val="000D5FCA"/>
    <w:rsid w:val="000D6B3D"/>
    <w:rsid w:val="000D6D09"/>
    <w:rsid w:val="000D75AA"/>
    <w:rsid w:val="000D787D"/>
    <w:rsid w:val="000E1B5C"/>
    <w:rsid w:val="000E2F93"/>
    <w:rsid w:val="000E31A1"/>
    <w:rsid w:val="000E3274"/>
    <w:rsid w:val="000E3BD4"/>
    <w:rsid w:val="000E51A0"/>
    <w:rsid w:val="000E5F1F"/>
    <w:rsid w:val="000E687F"/>
    <w:rsid w:val="000E6E7D"/>
    <w:rsid w:val="000E6EF3"/>
    <w:rsid w:val="000E7C6C"/>
    <w:rsid w:val="000F001B"/>
    <w:rsid w:val="000F03F0"/>
    <w:rsid w:val="000F0422"/>
    <w:rsid w:val="000F0BD1"/>
    <w:rsid w:val="000F205F"/>
    <w:rsid w:val="000F3E34"/>
    <w:rsid w:val="000F45C5"/>
    <w:rsid w:val="000F4B96"/>
    <w:rsid w:val="000F522D"/>
    <w:rsid w:val="000F6BCD"/>
    <w:rsid w:val="000F71AF"/>
    <w:rsid w:val="000F77B5"/>
    <w:rsid w:val="000F799D"/>
    <w:rsid w:val="000F7BDA"/>
    <w:rsid w:val="00102E9A"/>
    <w:rsid w:val="0010339B"/>
    <w:rsid w:val="001033D5"/>
    <w:rsid w:val="00103608"/>
    <w:rsid w:val="00103630"/>
    <w:rsid w:val="0010429B"/>
    <w:rsid w:val="0010446C"/>
    <w:rsid w:val="001045D1"/>
    <w:rsid w:val="00104A6B"/>
    <w:rsid w:val="001074B7"/>
    <w:rsid w:val="00107997"/>
    <w:rsid w:val="00110352"/>
    <w:rsid w:val="0011362C"/>
    <w:rsid w:val="00113EDE"/>
    <w:rsid w:val="00115A0B"/>
    <w:rsid w:val="00116089"/>
    <w:rsid w:val="0011677C"/>
    <w:rsid w:val="00116EF5"/>
    <w:rsid w:val="00117647"/>
    <w:rsid w:val="00120245"/>
    <w:rsid w:val="00120337"/>
    <w:rsid w:val="00121134"/>
    <w:rsid w:val="00122370"/>
    <w:rsid w:val="00122BDD"/>
    <w:rsid w:val="00122E7F"/>
    <w:rsid w:val="0012379F"/>
    <w:rsid w:val="00123CFA"/>
    <w:rsid w:val="00123DDD"/>
    <w:rsid w:val="00125386"/>
    <w:rsid w:val="001259F1"/>
    <w:rsid w:val="00125C0E"/>
    <w:rsid w:val="00126304"/>
    <w:rsid w:val="0012645D"/>
    <w:rsid w:val="0012737E"/>
    <w:rsid w:val="00127E9A"/>
    <w:rsid w:val="001304DB"/>
    <w:rsid w:val="001314E8"/>
    <w:rsid w:val="00131BBE"/>
    <w:rsid w:val="00133485"/>
    <w:rsid w:val="00133942"/>
    <w:rsid w:val="00133A6A"/>
    <w:rsid w:val="00133D6B"/>
    <w:rsid w:val="00133E62"/>
    <w:rsid w:val="001343DD"/>
    <w:rsid w:val="00135D32"/>
    <w:rsid w:val="001374D1"/>
    <w:rsid w:val="001378F2"/>
    <w:rsid w:val="001403FC"/>
    <w:rsid w:val="001409A8"/>
    <w:rsid w:val="00140E17"/>
    <w:rsid w:val="00141228"/>
    <w:rsid w:val="00141486"/>
    <w:rsid w:val="00141820"/>
    <w:rsid w:val="00141C3D"/>
    <w:rsid w:val="00142CF9"/>
    <w:rsid w:val="00143D4B"/>
    <w:rsid w:val="00145584"/>
    <w:rsid w:val="00145B5D"/>
    <w:rsid w:val="00146E89"/>
    <w:rsid w:val="00150732"/>
    <w:rsid w:val="001518EE"/>
    <w:rsid w:val="00151B90"/>
    <w:rsid w:val="0015259E"/>
    <w:rsid w:val="00153054"/>
    <w:rsid w:val="00153312"/>
    <w:rsid w:val="001539AC"/>
    <w:rsid w:val="00153FDE"/>
    <w:rsid w:val="00154370"/>
    <w:rsid w:val="0015454D"/>
    <w:rsid w:val="00154644"/>
    <w:rsid w:val="001552A7"/>
    <w:rsid w:val="001561D2"/>
    <w:rsid w:val="00156727"/>
    <w:rsid w:val="00157263"/>
    <w:rsid w:val="001574C6"/>
    <w:rsid w:val="001578D5"/>
    <w:rsid w:val="00157DA1"/>
    <w:rsid w:val="0016065C"/>
    <w:rsid w:val="0016072F"/>
    <w:rsid w:val="00160E86"/>
    <w:rsid w:val="00161F33"/>
    <w:rsid w:val="001620A4"/>
    <w:rsid w:val="00162650"/>
    <w:rsid w:val="00162898"/>
    <w:rsid w:val="00162C1D"/>
    <w:rsid w:val="001644D9"/>
    <w:rsid w:val="00164B90"/>
    <w:rsid w:val="0016560B"/>
    <w:rsid w:val="00165D1C"/>
    <w:rsid w:val="0016679C"/>
    <w:rsid w:val="001671D5"/>
    <w:rsid w:val="00167735"/>
    <w:rsid w:val="00172387"/>
    <w:rsid w:val="00172BAA"/>
    <w:rsid w:val="00172E03"/>
    <w:rsid w:val="0017472F"/>
    <w:rsid w:val="001755D7"/>
    <w:rsid w:val="00175831"/>
    <w:rsid w:val="001800DF"/>
    <w:rsid w:val="00180CE7"/>
    <w:rsid w:val="00181415"/>
    <w:rsid w:val="00181771"/>
    <w:rsid w:val="001821AD"/>
    <w:rsid w:val="0018434C"/>
    <w:rsid w:val="001844F7"/>
    <w:rsid w:val="001851F5"/>
    <w:rsid w:val="001854A0"/>
    <w:rsid w:val="001855E9"/>
    <w:rsid w:val="001877B7"/>
    <w:rsid w:val="0019068D"/>
    <w:rsid w:val="00190902"/>
    <w:rsid w:val="00190CC1"/>
    <w:rsid w:val="001929C4"/>
    <w:rsid w:val="00192ADB"/>
    <w:rsid w:val="00192D14"/>
    <w:rsid w:val="00193672"/>
    <w:rsid w:val="001943AF"/>
    <w:rsid w:val="0019460B"/>
    <w:rsid w:val="001955DF"/>
    <w:rsid w:val="00195E17"/>
    <w:rsid w:val="00195E90"/>
    <w:rsid w:val="001961AE"/>
    <w:rsid w:val="00196CFE"/>
    <w:rsid w:val="001A2B36"/>
    <w:rsid w:val="001A315C"/>
    <w:rsid w:val="001A38CB"/>
    <w:rsid w:val="001A4138"/>
    <w:rsid w:val="001A48C8"/>
    <w:rsid w:val="001A4F01"/>
    <w:rsid w:val="001A4F73"/>
    <w:rsid w:val="001A4F97"/>
    <w:rsid w:val="001A570F"/>
    <w:rsid w:val="001A61C0"/>
    <w:rsid w:val="001A6B03"/>
    <w:rsid w:val="001A7E26"/>
    <w:rsid w:val="001B0937"/>
    <w:rsid w:val="001B0C96"/>
    <w:rsid w:val="001B0E14"/>
    <w:rsid w:val="001B11CD"/>
    <w:rsid w:val="001B1792"/>
    <w:rsid w:val="001B19DE"/>
    <w:rsid w:val="001B217F"/>
    <w:rsid w:val="001B294F"/>
    <w:rsid w:val="001B2BD1"/>
    <w:rsid w:val="001B30A8"/>
    <w:rsid w:val="001B36C5"/>
    <w:rsid w:val="001B3BFE"/>
    <w:rsid w:val="001B6296"/>
    <w:rsid w:val="001B78AE"/>
    <w:rsid w:val="001C03BF"/>
    <w:rsid w:val="001C0AB2"/>
    <w:rsid w:val="001C1B61"/>
    <w:rsid w:val="001C35DC"/>
    <w:rsid w:val="001C4A4A"/>
    <w:rsid w:val="001C51CE"/>
    <w:rsid w:val="001C57DE"/>
    <w:rsid w:val="001C60AB"/>
    <w:rsid w:val="001C6E9B"/>
    <w:rsid w:val="001C6EC8"/>
    <w:rsid w:val="001C70E0"/>
    <w:rsid w:val="001C70EF"/>
    <w:rsid w:val="001C7737"/>
    <w:rsid w:val="001D0BB9"/>
    <w:rsid w:val="001D1FAC"/>
    <w:rsid w:val="001D328A"/>
    <w:rsid w:val="001D47B5"/>
    <w:rsid w:val="001D4C34"/>
    <w:rsid w:val="001D5BB6"/>
    <w:rsid w:val="001D6B21"/>
    <w:rsid w:val="001D7645"/>
    <w:rsid w:val="001E0D9E"/>
    <w:rsid w:val="001E0FBB"/>
    <w:rsid w:val="001E1769"/>
    <w:rsid w:val="001E2F6F"/>
    <w:rsid w:val="001E357D"/>
    <w:rsid w:val="001E4D94"/>
    <w:rsid w:val="001E5348"/>
    <w:rsid w:val="001E5C27"/>
    <w:rsid w:val="001E6111"/>
    <w:rsid w:val="001E639F"/>
    <w:rsid w:val="001E6D65"/>
    <w:rsid w:val="001E77CF"/>
    <w:rsid w:val="001F0044"/>
    <w:rsid w:val="001F0790"/>
    <w:rsid w:val="001F0A11"/>
    <w:rsid w:val="001F13FD"/>
    <w:rsid w:val="001F35B4"/>
    <w:rsid w:val="001F38D5"/>
    <w:rsid w:val="001F422E"/>
    <w:rsid w:val="001F58B2"/>
    <w:rsid w:val="001F590F"/>
    <w:rsid w:val="001F5F9F"/>
    <w:rsid w:val="001F6530"/>
    <w:rsid w:val="001F6A51"/>
    <w:rsid w:val="001F6DEE"/>
    <w:rsid w:val="002002DA"/>
    <w:rsid w:val="002013CC"/>
    <w:rsid w:val="00202E4E"/>
    <w:rsid w:val="002039B3"/>
    <w:rsid w:val="00205391"/>
    <w:rsid w:val="00206170"/>
    <w:rsid w:val="00207A30"/>
    <w:rsid w:val="00210B5C"/>
    <w:rsid w:val="0021114C"/>
    <w:rsid w:val="002128BB"/>
    <w:rsid w:val="00212F49"/>
    <w:rsid w:val="002131EE"/>
    <w:rsid w:val="00213331"/>
    <w:rsid w:val="00213FA1"/>
    <w:rsid w:val="00214206"/>
    <w:rsid w:val="002146D4"/>
    <w:rsid w:val="002161D2"/>
    <w:rsid w:val="00216433"/>
    <w:rsid w:val="002168D5"/>
    <w:rsid w:val="002179A3"/>
    <w:rsid w:val="0022059E"/>
    <w:rsid w:val="00220855"/>
    <w:rsid w:val="00220897"/>
    <w:rsid w:val="00221DE8"/>
    <w:rsid w:val="00225DDD"/>
    <w:rsid w:val="002264C7"/>
    <w:rsid w:val="00226696"/>
    <w:rsid w:val="00226754"/>
    <w:rsid w:val="0022733F"/>
    <w:rsid w:val="00227D7A"/>
    <w:rsid w:val="00230315"/>
    <w:rsid w:val="002310FF"/>
    <w:rsid w:val="00232698"/>
    <w:rsid w:val="002332D6"/>
    <w:rsid w:val="0023361D"/>
    <w:rsid w:val="00233D83"/>
    <w:rsid w:val="00234DCE"/>
    <w:rsid w:val="00235336"/>
    <w:rsid w:val="0023535C"/>
    <w:rsid w:val="0023613D"/>
    <w:rsid w:val="002361E1"/>
    <w:rsid w:val="00237C59"/>
    <w:rsid w:val="0024028C"/>
    <w:rsid w:val="00241315"/>
    <w:rsid w:val="002421F5"/>
    <w:rsid w:val="0024385F"/>
    <w:rsid w:val="00244B85"/>
    <w:rsid w:val="00244E07"/>
    <w:rsid w:val="00245647"/>
    <w:rsid w:val="00245998"/>
    <w:rsid w:val="002502FF"/>
    <w:rsid w:val="002508D7"/>
    <w:rsid w:val="00250ACC"/>
    <w:rsid w:val="00250E39"/>
    <w:rsid w:val="0025270B"/>
    <w:rsid w:val="00253C2B"/>
    <w:rsid w:val="002542A5"/>
    <w:rsid w:val="00254654"/>
    <w:rsid w:val="0025487C"/>
    <w:rsid w:val="00254DDF"/>
    <w:rsid w:val="00257AAC"/>
    <w:rsid w:val="00257DBD"/>
    <w:rsid w:val="00260DE8"/>
    <w:rsid w:val="00261330"/>
    <w:rsid w:val="0026549C"/>
    <w:rsid w:val="0026573D"/>
    <w:rsid w:val="00265C15"/>
    <w:rsid w:val="002662F1"/>
    <w:rsid w:val="0026686C"/>
    <w:rsid w:val="00266D7B"/>
    <w:rsid w:val="00267A2B"/>
    <w:rsid w:val="00270947"/>
    <w:rsid w:val="00270CA0"/>
    <w:rsid w:val="0027183C"/>
    <w:rsid w:val="00273E51"/>
    <w:rsid w:val="002743D8"/>
    <w:rsid w:val="002755DB"/>
    <w:rsid w:val="00276442"/>
    <w:rsid w:val="00276665"/>
    <w:rsid w:val="00276871"/>
    <w:rsid w:val="00276FC1"/>
    <w:rsid w:val="0027705A"/>
    <w:rsid w:val="00277900"/>
    <w:rsid w:val="00280954"/>
    <w:rsid w:val="00280EFB"/>
    <w:rsid w:val="002813A6"/>
    <w:rsid w:val="002814D2"/>
    <w:rsid w:val="00282379"/>
    <w:rsid w:val="0028329E"/>
    <w:rsid w:val="00283620"/>
    <w:rsid w:val="00284454"/>
    <w:rsid w:val="00284BDA"/>
    <w:rsid w:val="00284F35"/>
    <w:rsid w:val="002859F9"/>
    <w:rsid w:val="00286024"/>
    <w:rsid w:val="00286D17"/>
    <w:rsid w:val="002879CB"/>
    <w:rsid w:val="00287AE0"/>
    <w:rsid w:val="00287F15"/>
    <w:rsid w:val="00290741"/>
    <w:rsid w:val="00290E8E"/>
    <w:rsid w:val="0029231B"/>
    <w:rsid w:val="00293BAE"/>
    <w:rsid w:val="00293EA5"/>
    <w:rsid w:val="00294222"/>
    <w:rsid w:val="00295412"/>
    <w:rsid w:val="002967BE"/>
    <w:rsid w:val="002975AD"/>
    <w:rsid w:val="002A05C5"/>
    <w:rsid w:val="002A16DA"/>
    <w:rsid w:val="002A1CD5"/>
    <w:rsid w:val="002A2591"/>
    <w:rsid w:val="002A2689"/>
    <w:rsid w:val="002A5184"/>
    <w:rsid w:val="002A61D7"/>
    <w:rsid w:val="002A642B"/>
    <w:rsid w:val="002A69BD"/>
    <w:rsid w:val="002B07E0"/>
    <w:rsid w:val="002B0F90"/>
    <w:rsid w:val="002B2133"/>
    <w:rsid w:val="002B47AF"/>
    <w:rsid w:val="002B70EC"/>
    <w:rsid w:val="002B74B1"/>
    <w:rsid w:val="002C0477"/>
    <w:rsid w:val="002C0723"/>
    <w:rsid w:val="002C0D01"/>
    <w:rsid w:val="002C0E08"/>
    <w:rsid w:val="002C1005"/>
    <w:rsid w:val="002C24FD"/>
    <w:rsid w:val="002C2DC6"/>
    <w:rsid w:val="002C4DEE"/>
    <w:rsid w:val="002C5414"/>
    <w:rsid w:val="002C55C0"/>
    <w:rsid w:val="002C7B67"/>
    <w:rsid w:val="002CB6FF"/>
    <w:rsid w:val="002D01A3"/>
    <w:rsid w:val="002D0878"/>
    <w:rsid w:val="002D1529"/>
    <w:rsid w:val="002D257E"/>
    <w:rsid w:val="002D2C45"/>
    <w:rsid w:val="002D2E53"/>
    <w:rsid w:val="002D3766"/>
    <w:rsid w:val="002D384F"/>
    <w:rsid w:val="002D4435"/>
    <w:rsid w:val="002D57A3"/>
    <w:rsid w:val="002D7F2B"/>
    <w:rsid w:val="002E06CF"/>
    <w:rsid w:val="002E1724"/>
    <w:rsid w:val="002E1C65"/>
    <w:rsid w:val="002E25FB"/>
    <w:rsid w:val="002E2747"/>
    <w:rsid w:val="002E2F98"/>
    <w:rsid w:val="002E2FBC"/>
    <w:rsid w:val="002E3113"/>
    <w:rsid w:val="002E3830"/>
    <w:rsid w:val="002E3BA4"/>
    <w:rsid w:val="002E3E14"/>
    <w:rsid w:val="002E4700"/>
    <w:rsid w:val="002E6911"/>
    <w:rsid w:val="002E759E"/>
    <w:rsid w:val="002E77DC"/>
    <w:rsid w:val="002F0183"/>
    <w:rsid w:val="002F1EF5"/>
    <w:rsid w:val="002F2D26"/>
    <w:rsid w:val="002F33CA"/>
    <w:rsid w:val="002F4C58"/>
    <w:rsid w:val="002F6D7E"/>
    <w:rsid w:val="002F7957"/>
    <w:rsid w:val="003004B9"/>
    <w:rsid w:val="00300DE5"/>
    <w:rsid w:val="0030107A"/>
    <w:rsid w:val="003011A1"/>
    <w:rsid w:val="00302144"/>
    <w:rsid w:val="003038B5"/>
    <w:rsid w:val="003055B5"/>
    <w:rsid w:val="00306B44"/>
    <w:rsid w:val="00306C7C"/>
    <w:rsid w:val="00310672"/>
    <w:rsid w:val="003111D2"/>
    <w:rsid w:val="00311DFB"/>
    <w:rsid w:val="00312832"/>
    <w:rsid w:val="00312F52"/>
    <w:rsid w:val="00315091"/>
    <w:rsid w:val="0031648B"/>
    <w:rsid w:val="003205D4"/>
    <w:rsid w:val="003205F7"/>
    <w:rsid w:val="00320713"/>
    <w:rsid w:val="00320B91"/>
    <w:rsid w:val="0032234C"/>
    <w:rsid w:val="00322F86"/>
    <w:rsid w:val="003235F0"/>
    <w:rsid w:val="00323A6D"/>
    <w:rsid w:val="00323E7C"/>
    <w:rsid w:val="00324606"/>
    <w:rsid w:val="0032478F"/>
    <w:rsid w:val="00324DBC"/>
    <w:rsid w:val="00326424"/>
    <w:rsid w:val="0032776D"/>
    <w:rsid w:val="00331EFB"/>
    <w:rsid w:val="00332D26"/>
    <w:rsid w:val="003337D4"/>
    <w:rsid w:val="00334E46"/>
    <w:rsid w:val="00335761"/>
    <w:rsid w:val="003359EC"/>
    <w:rsid w:val="0033645D"/>
    <w:rsid w:val="00337E94"/>
    <w:rsid w:val="00337F38"/>
    <w:rsid w:val="003417A9"/>
    <w:rsid w:val="0034291F"/>
    <w:rsid w:val="00342C28"/>
    <w:rsid w:val="00344287"/>
    <w:rsid w:val="00344CED"/>
    <w:rsid w:val="00344D9C"/>
    <w:rsid w:val="003462BA"/>
    <w:rsid w:val="00346C61"/>
    <w:rsid w:val="003472FF"/>
    <w:rsid w:val="00347D49"/>
    <w:rsid w:val="0035028F"/>
    <w:rsid w:val="003504BA"/>
    <w:rsid w:val="0035155B"/>
    <w:rsid w:val="003521F1"/>
    <w:rsid w:val="0035246B"/>
    <w:rsid w:val="00352723"/>
    <w:rsid w:val="00352B52"/>
    <w:rsid w:val="0035458F"/>
    <w:rsid w:val="00354607"/>
    <w:rsid w:val="0035543B"/>
    <w:rsid w:val="00356ED9"/>
    <w:rsid w:val="003578FF"/>
    <w:rsid w:val="00357A4E"/>
    <w:rsid w:val="00360084"/>
    <w:rsid w:val="00360563"/>
    <w:rsid w:val="0036077C"/>
    <w:rsid w:val="00361316"/>
    <w:rsid w:val="0036223A"/>
    <w:rsid w:val="00362FA3"/>
    <w:rsid w:val="00363F1F"/>
    <w:rsid w:val="00364187"/>
    <w:rsid w:val="00365060"/>
    <w:rsid w:val="00367131"/>
    <w:rsid w:val="003672AD"/>
    <w:rsid w:val="00367994"/>
    <w:rsid w:val="00367B3D"/>
    <w:rsid w:val="00370996"/>
    <w:rsid w:val="00372371"/>
    <w:rsid w:val="00372987"/>
    <w:rsid w:val="00373BDA"/>
    <w:rsid w:val="00373C0C"/>
    <w:rsid w:val="00374490"/>
    <w:rsid w:val="00374CA3"/>
    <w:rsid w:val="00375383"/>
    <w:rsid w:val="00375579"/>
    <w:rsid w:val="00375F5F"/>
    <w:rsid w:val="0038009A"/>
    <w:rsid w:val="00380868"/>
    <w:rsid w:val="00380A9D"/>
    <w:rsid w:val="00380EA0"/>
    <w:rsid w:val="00380FC6"/>
    <w:rsid w:val="00381981"/>
    <w:rsid w:val="00382B63"/>
    <w:rsid w:val="00383483"/>
    <w:rsid w:val="00383FA9"/>
    <w:rsid w:val="00384642"/>
    <w:rsid w:val="00384DC8"/>
    <w:rsid w:val="00384DD1"/>
    <w:rsid w:val="003861D2"/>
    <w:rsid w:val="0038695E"/>
    <w:rsid w:val="003912B5"/>
    <w:rsid w:val="003924A5"/>
    <w:rsid w:val="00392779"/>
    <w:rsid w:val="003927C7"/>
    <w:rsid w:val="00394FB6"/>
    <w:rsid w:val="00395FE4"/>
    <w:rsid w:val="003965B5"/>
    <w:rsid w:val="00396B86"/>
    <w:rsid w:val="00397E3E"/>
    <w:rsid w:val="003A0522"/>
    <w:rsid w:val="003A05A7"/>
    <w:rsid w:val="003A1FE9"/>
    <w:rsid w:val="003A2AD2"/>
    <w:rsid w:val="003A371A"/>
    <w:rsid w:val="003A42E6"/>
    <w:rsid w:val="003A465F"/>
    <w:rsid w:val="003A60BD"/>
    <w:rsid w:val="003A61F1"/>
    <w:rsid w:val="003A65C7"/>
    <w:rsid w:val="003A77B9"/>
    <w:rsid w:val="003B0636"/>
    <w:rsid w:val="003B0889"/>
    <w:rsid w:val="003B0962"/>
    <w:rsid w:val="003B0F33"/>
    <w:rsid w:val="003B1A20"/>
    <w:rsid w:val="003B1E5D"/>
    <w:rsid w:val="003B27BC"/>
    <w:rsid w:val="003B2845"/>
    <w:rsid w:val="003B2851"/>
    <w:rsid w:val="003B2C3E"/>
    <w:rsid w:val="003B33F5"/>
    <w:rsid w:val="003B5BDA"/>
    <w:rsid w:val="003B7924"/>
    <w:rsid w:val="003C148B"/>
    <w:rsid w:val="003C21C8"/>
    <w:rsid w:val="003C2E05"/>
    <w:rsid w:val="003C2E15"/>
    <w:rsid w:val="003D0041"/>
    <w:rsid w:val="003D0AA2"/>
    <w:rsid w:val="003D0DBE"/>
    <w:rsid w:val="003D0EC5"/>
    <w:rsid w:val="003D3470"/>
    <w:rsid w:val="003D3CBE"/>
    <w:rsid w:val="003D3CDF"/>
    <w:rsid w:val="003D477D"/>
    <w:rsid w:val="003D5193"/>
    <w:rsid w:val="003D5208"/>
    <w:rsid w:val="003D58C9"/>
    <w:rsid w:val="003D69EB"/>
    <w:rsid w:val="003D6A14"/>
    <w:rsid w:val="003D6C4F"/>
    <w:rsid w:val="003D6D71"/>
    <w:rsid w:val="003D7424"/>
    <w:rsid w:val="003D7B89"/>
    <w:rsid w:val="003E0B64"/>
    <w:rsid w:val="003E36A8"/>
    <w:rsid w:val="003E3C75"/>
    <w:rsid w:val="003E3F10"/>
    <w:rsid w:val="003E4ABA"/>
    <w:rsid w:val="003E5C82"/>
    <w:rsid w:val="003E76BB"/>
    <w:rsid w:val="003F2D36"/>
    <w:rsid w:val="003F4029"/>
    <w:rsid w:val="003F5172"/>
    <w:rsid w:val="003F6075"/>
    <w:rsid w:val="003F6CD5"/>
    <w:rsid w:val="003F6F8E"/>
    <w:rsid w:val="00400A36"/>
    <w:rsid w:val="00402080"/>
    <w:rsid w:val="0040283F"/>
    <w:rsid w:val="004032BB"/>
    <w:rsid w:val="004040B1"/>
    <w:rsid w:val="00404C5E"/>
    <w:rsid w:val="00405114"/>
    <w:rsid w:val="004065C9"/>
    <w:rsid w:val="004076BD"/>
    <w:rsid w:val="00407BCD"/>
    <w:rsid w:val="004101DE"/>
    <w:rsid w:val="0041316B"/>
    <w:rsid w:val="004140BC"/>
    <w:rsid w:val="00414D11"/>
    <w:rsid w:val="00420470"/>
    <w:rsid w:val="00421DFE"/>
    <w:rsid w:val="00422E7C"/>
    <w:rsid w:val="0042315F"/>
    <w:rsid w:val="00423954"/>
    <w:rsid w:val="0042478C"/>
    <w:rsid w:val="004265F6"/>
    <w:rsid w:val="004272F5"/>
    <w:rsid w:val="00427D4D"/>
    <w:rsid w:val="00427E8A"/>
    <w:rsid w:val="00430544"/>
    <w:rsid w:val="004307A3"/>
    <w:rsid w:val="00430907"/>
    <w:rsid w:val="004314B8"/>
    <w:rsid w:val="00431BDF"/>
    <w:rsid w:val="004328DC"/>
    <w:rsid w:val="004329C6"/>
    <w:rsid w:val="004355B7"/>
    <w:rsid w:val="00436500"/>
    <w:rsid w:val="00436BAC"/>
    <w:rsid w:val="0044085B"/>
    <w:rsid w:val="00442E1C"/>
    <w:rsid w:val="00443CE4"/>
    <w:rsid w:val="00443FAD"/>
    <w:rsid w:val="00444036"/>
    <w:rsid w:val="0044489E"/>
    <w:rsid w:val="004454C6"/>
    <w:rsid w:val="00446CFF"/>
    <w:rsid w:val="00450511"/>
    <w:rsid w:val="0045071D"/>
    <w:rsid w:val="00450BD2"/>
    <w:rsid w:val="004510B9"/>
    <w:rsid w:val="00451560"/>
    <w:rsid w:val="004516DD"/>
    <w:rsid w:val="00451FB1"/>
    <w:rsid w:val="00454A3B"/>
    <w:rsid w:val="00455125"/>
    <w:rsid w:val="0045544A"/>
    <w:rsid w:val="00455622"/>
    <w:rsid w:val="00455B6C"/>
    <w:rsid w:val="00457661"/>
    <w:rsid w:val="00457B37"/>
    <w:rsid w:val="00457FC7"/>
    <w:rsid w:val="00460456"/>
    <w:rsid w:val="00460EFB"/>
    <w:rsid w:val="00461935"/>
    <w:rsid w:val="004629A4"/>
    <w:rsid w:val="00462A7E"/>
    <w:rsid w:val="00462F73"/>
    <w:rsid w:val="004642AC"/>
    <w:rsid w:val="00464D39"/>
    <w:rsid w:val="00464DC0"/>
    <w:rsid w:val="00464FDA"/>
    <w:rsid w:val="004654A7"/>
    <w:rsid w:val="00466495"/>
    <w:rsid w:val="00466CE7"/>
    <w:rsid w:val="00467091"/>
    <w:rsid w:val="00467BF7"/>
    <w:rsid w:val="004706F4"/>
    <w:rsid w:val="004707C7"/>
    <w:rsid w:val="00472680"/>
    <w:rsid w:val="0047284A"/>
    <w:rsid w:val="00472C26"/>
    <w:rsid w:val="0047315C"/>
    <w:rsid w:val="00473A0E"/>
    <w:rsid w:val="00473A23"/>
    <w:rsid w:val="00474E53"/>
    <w:rsid w:val="004754ED"/>
    <w:rsid w:val="00475BF4"/>
    <w:rsid w:val="00477236"/>
    <w:rsid w:val="00477861"/>
    <w:rsid w:val="004822FC"/>
    <w:rsid w:val="0048441B"/>
    <w:rsid w:val="0048516F"/>
    <w:rsid w:val="00485727"/>
    <w:rsid w:val="00486E6B"/>
    <w:rsid w:val="0048749C"/>
    <w:rsid w:val="0049016E"/>
    <w:rsid w:val="00490373"/>
    <w:rsid w:val="0049050E"/>
    <w:rsid w:val="0049052F"/>
    <w:rsid w:val="00490E07"/>
    <w:rsid w:val="00491321"/>
    <w:rsid w:val="00491E09"/>
    <w:rsid w:val="00491EDE"/>
    <w:rsid w:val="00491F9E"/>
    <w:rsid w:val="00492201"/>
    <w:rsid w:val="00492DFC"/>
    <w:rsid w:val="00494798"/>
    <w:rsid w:val="004956C5"/>
    <w:rsid w:val="0049635F"/>
    <w:rsid w:val="00496FD1"/>
    <w:rsid w:val="004978F6"/>
    <w:rsid w:val="00497B0E"/>
    <w:rsid w:val="004A000D"/>
    <w:rsid w:val="004A1C5F"/>
    <w:rsid w:val="004A1F2D"/>
    <w:rsid w:val="004A278B"/>
    <w:rsid w:val="004A2C1B"/>
    <w:rsid w:val="004A2D92"/>
    <w:rsid w:val="004A471B"/>
    <w:rsid w:val="004A4E25"/>
    <w:rsid w:val="004A509A"/>
    <w:rsid w:val="004A5158"/>
    <w:rsid w:val="004A60B1"/>
    <w:rsid w:val="004A6108"/>
    <w:rsid w:val="004A6C9E"/>
    <w:rsid w:val="004B06B9"/>
    <w:rsid w:val="004B0746"/>
    <w:rsid w:val="004B0934"/>
    <w:rsid w:val="004B2C98"/>
    <w:rsid w:val="004B3332"/>
    <w:rsid w:val="004B509E"/>
    <w:rsid w:val="004B5AF0"/>
    <w:rsid w:val="004B6102"/>
    <w:rsid w:val="004B66DB"/>
    <w:rsid w:val="004B6A2C"/>
    <w:rsid w:val="004B6C52"/>
    <w:rsid w:val="004B6EB5"/>
    <w:rsid w:val="004B761B"/>
    <w:rsid w:val="004C0157"/>
    <w:rsid w:val="004C015D"/>
    <w:rsid w:val="004C0C88"/>
    <w:rsid w:val="004C0FBF"/>
    <w:rsid w:val="004C1D50"/>
    <w:rsid w:val="004C1E0D"/>
    <w:rsid w:val="004C30D7"/>
    <w:rsid w:val="004C49AD"/>
    <w:rsid w:val="004C58A6"/>
    <w:rsid w:val="004C648C"/>
    <w:rsid w:val="004C7137"/>
    <w:rsid w:val="004C72BC"/>
    <w:rsid w:val="004C7570"/>
    <w:rsid w:val="004D049D"/>
    <w:rsid w:val="004D05B9"/>
    <w:rsid w:val="004D0B12"/>
    <w:rsid w:val="004D0B31"/>
    <w:rsid w:val="004D0CCA"/>
    <w:rsid w:val="004D11CD"/>
    <w:rsid w:val="004D1AC4"/>
    <w:rsid w:val="004D1EE2"/>
    <w:rsid w:val="004D2D1C"/>
    <w:rsid w:val="004D32E2"/>
    <w:rsid w:val="004D3443"/>
    <w:rsid w:val="004D3F4E"/>
    <w:rsid w:val="004D404F"/>
    <w:rsid w:val="004D4F26"/>
    <w:rsid w:val="004D5A34"/>
    <w:rsid w:val="004D6204"/>
    <w:rsid w:val="004D6880"/>
    <w:rsid w:val="004D7598"/>
    <w:rsid w:val="004E01A0"/>
    <w:rsid w:val="004E20ED"/>
    <w:rsid w:val="004E2109"/>
    <w:rsid w:val="004E265D"/>
    <w:rsid w:val="004E27D6"/>
    <w:rsid w:val="004E2EC9"/>
    <w:rsid w:val="004E39A4"/>
    <w:rsid w:val="004E4DF5"/>
    <w:rsid w:val="004E5151"/>
    <w:rsid w:val="004E6E01"/>
    <w:rsid w:val="004E71CC"/>
    <w:rsid w:val="004E7B63"/>
    <w:rsid w:val="004E7EF0"/>
    <w:rsid w:val="004F04FF"/>
    <w:rsid w:val="004F10FD"/>
    <w:rsid w:val="004F26B3"/>
    <w:rsid w:val="004F274E"/>
    <w:rsid w:val="004F282D"/>
    <w:rsid w:val="004F499E"/>
    <w:rsid w:val="004F58D6"/>
    <w:rsid w:val="004F5AB6"/>
    <w:rsid w:val="004F5C7B"/>
    <w:rsid w:val="004F6A0C"/>
    <w:rsid w:val="004F6E9B"/>
    <w:rsid w:val="00500269"/>
    <w:rsid w:val="005010D2"/>
    <w:rsid w:val="005014E4"/>
    <w:rsid w:val="00501B3E"/>
    <w:rsid w:val="00501C48"/>
    <w:rsid w:val="00502BBE"/>
    <w:rsid w:val="005035CA"/>
    <w:rsid w:val="00503D5D"/>
    <w:rsid w:val="00503FCA"/>
    <w:rsid w:val="005041F1"/>
    <w:rsid w:val="005043D6"/>
    <w:rsid w:val="00504ED4"/>
    <w:rsid w:val="00506B6A"/>
    <w:rsid w:val="005072C5"/>
    <w:rsid w:val="005074CB"/>
    <w:rsid w:val="00507CD1"/>
    <w:rsid w:val="00510941"/>
    <w:rsid w:val="00510C28"/>
    <w:rsid w:val="00510E11"/>
    <w:rsid w:val="0051124E"/>
    <w:rsid w:val="00511E24"/>
    <w:rsid w:val="005120E7"/>
    <w:rsid w:val="005151AC"/>
    <w:rsid w:val="0051715E"/>
    <w:rsid w:val="00517585"/>
    <w:rsid w:val="0052041E"/>
    <w:rsid w:val="0052077F"/>
    <w:rsid w:val="00520C8B"/>
    <w:rsid w:val="00521583"/>
    <w:rsid w:val="005218EE"/>
    <w:rsid w:val="00522A83"/>
    <w:rsid w:val="00522F5D"/>
    <w:rsid w:val="00523E38"/>
    <w:rsid w:val="0052417A"/>
    <w:rsid w:val="005244BD"/>
    <w:rsid w:val="005246E9"/>
    <w:rsid w:val="0052494C"/>
    <w:rsid w:val="00526C08"/>
    <w:rsid w:val="00526DAB"/>
    <w:rsid w:val="00526F29"/>
    <w:rsid w:val="00530193"/>
    <w:rsid w:val="0053137B"/>
    <w:rsid w:val="00532055"/>
    <w:rsid w:val="005325FA"/>
    <w:rsid w:val="005338DF"/>
    <w:rsid w:val="00534337"/>
    <w:rsid w:val="00534A9E"/>
    <w:rsid w:val="00535658"/>
    <w:rsid w:val="005363DB"/>
    <w:rsid w:val="00536983"/>
    <w:rsid w:val="00540C9A"/>
    <w:rsid w:val="00540E83"/>
    <w:rsid w:val="005410AB"/>
    <w:rsid w:val="0054160E"/>
    <w:rsid w:val="00541D35"/>
    <w:rsid w:val="00541D6F"/>
    <w:rsid w:val="0054353E"/>
    <w:rsid w:val="00544371"/>
    <w:rsid w:val="00546554"/>
    <w:rsid w:val="0054676C"/>
    <w:rsid w:val="0054681B"/>
    <w:rsid w:val="0054688C"/>
    <w:rsid w:val="0054729B"/>
    <w:rsid w:val="005502F1"/>
    <w:rsid w:val="00550511"/>
    <w:rsid w:val="005509C7"/>
    <w:rsid w:val="005511A2"/>
    <w:rsid w:val="00551CFB"/>
    <w:rsid w:val="00551F4C"/>
    <w:rsid w:val="00552159"/>
    <w:rsid w:val="00552E10"/>
    <w:rsid w:val="0055369C"/>
    <w:rsid w:val="00553E39"/>
    <w:rsid w:val="0055445C"/>
    <w:rsid w:val="005547F5"/>
    <w:rsid w:val="005556BA"/>
    <w:rsid w:val="00555DB2"/>
    <w:rsid w:val="00557042"/>
    <w:rsid w:val="005612A6"/>
    <w:rsid w:val="0056172B"/>
    <w:rsid w:val="005618AC"/>
    <w:rsid w:val="00561B88"/>
    <w:rsid w:val="00562FA5"/>
    <w:rsid w:val="00563304"/>
    <w:rsid w:val="005648BD"/>
    <w:rsid w:val="00564D01"/>
    <w:rsid w:val="005655BD"/>
    <w:rsid w:val="00565ADC"/>
    <w:rsid w:val="0056662E"/>
    <w:rsid w:val="00566B4B"/>
    <w:rsid w:val="005679C7"/>
    <w:rsid w:val="00570064"/>
    <w:rsid w:val="00571223"/>
    <w:rsid w:val="00571356"/>
    <w:rsid w:val="00571516"/>
    <w:rsid w:val="00571910"/>
    <w:rsid w:val="005723A6"/>
    <w:rsid w:val="00573063"/>
    <w:rsid w:val="005732EF"/>
    <w:rsid w:val="00573A02"/>
    <w:rsid w:val="00573AD6"/>
    <w:rsid w:val="0057462C"/>
    <w:rsid w:val="00575519"/>
    <w:rsid w:val="00575B30"/>
    <w:rsid w:val="005762F6"/>
    <w:rsid w:val="005764F3"/>
    <w:rsid w:val="0057693B"/>
    <w:rsid w:val="00576CEB"/>
    <w:rsid w:val="00576D00"/>
    <w:rsid w:val="00576EA5"/>
    <w:rsid w:val="00577A8D"/>
    <w:rsid w:val="00577BCF"/>
    <w:rsid w:val="00580A6F"/>
    <w:rsid w:val="005815EE"/>
    <w:rsid w:val="00581899"/>
    <w:rsid w:val="005825F7"/>
    <w:rsid w:val="00582AAF"/>
    <w:rsid w:val="00583DD8"/>
    <w:rsid w:val="00584C19"/>
    <w:rsid w:val="00586B90"/>
    <w:rsid w:val="00586C35"/>
    <w:rsid w:val="005873A5"/>
    <w:rsid w:val="005903BE"/>
    <w:rsid w:val="00593793"/>
    <w:rsid w:val="005938BE"/>
    <w:rsid w:val="00593B55"/>
    <w:rsid w:val="00594186"/>
    <w:rsid w:val="00595293"/>
    <w:rsid w:val="005954FD"/>
    <w:rsid w:val="00595A0D"/>
    <w:rsid w:val="00596FF0"/>
    <w:rsid w:val="005971C8"/>
    <w:rsid w:val="00597D97"/>
    <w:rsid w:val="005A0076"/>
    <w:rsid w:val="005A14BE"/>
    <w:rsid w:val="005A2B9D"/>
    <w:rsid w:val="005A2CA7"/>
    <w:rsid w:val="005A33C4"/>
    <w:rsid w:val="005A3CD8"/>
    <w:rsid w:val="005A4A2A"/>
    <w:rsid w:val="005A4FE8"/>
    <w:rsid w:val="005A51C3"/>
    <w:rsid w:val="005A5382"/>
    <w:rsid w:val="005A564F"/>
    <w:rsid w:val="005A5DCF"/>
    <w:rsid w:val="005A5EA6"/>
    <w:rsid w:val="005A678F"/>
    <w:rsid w:val="005A7528"/>
    <w:rsid w:val="005B07EC"/>
    <w:rsid w:val="005B14F8"/>
    <w:rsid w:val="005B1D8E"/>
    <w:rsid w:val="005B1DDC"/>
    <w:rsid w:val="005B1ECF"/>
    <w:rsid w:val="005B3177"/>
    <w:rsid w:val="005B3335"/>
    <w:rsid w:val="005B34C8"/>
    <w:rsid w:val="005B3726"/>
    <w:rsid w:val="005B3911"/>
    <w:rsid w:val="005B3CE2"/>
    <w:rsid w:val="005B4B8A"/>
    <w:rsid w:val="005C1FF1"/>
    <w:rsid w:val="005C2ECB"/>
    <w:rsid w:val="005C314F"/>
    <w:rsid w:val="005C3604"/>
    <w:rsid w:val="005C4EC8"/>
    <w:rsid w:val="005C5B28"/>
    <w:rsid w:val="005C67C0"/>
    <w:rsid w:val="005C6C22"/>
    <w:rsid w:val="005C6E25"/>
    <w:rsid w:val="005C7688"/>
    <w:rsid w:val="005C77D1"/>
    <w:rsid w:val="005C7CB9"/>
    <w:rsid w:val="005D0B12"/>
    <w:rsid w:val="005D0D14"/>
    <w:rsid w:val="005D17ED"/>
    <w:rsid w:val="005D1C7A"/>
    <w:rsid w:val="005D2129"/>
    <w:rsid w:val="005D249C"/>
    <w:rsid w:val="005D365F"/>
    <w:rsid w:val="005D45F6"/>
    <w:rsid w:val="005D6ECE"/>
    <w:rsid w:val="005E1B93"/>
    <w:rsid w:val="005E2090"/>
    <w:rsid w:val="005E276E"/>
    <w:rsid w:val="005E3E42"/>
    <w:rsid w:val="005E45FD"/>
    <w:rsid w:val="005E5CDD"/>
    <w:rsid w:val="005E67F4"/>
    <w:rsid w:val="005F1E3C"/>
    <w:rsid w:val="005F30EA"/>
    <w:rsid w:val="005F3438"/>
    <w:rsid w:val="005F3846"/>
    <w:rsid w:val="005F3F56"/>
    <w:rsid w:val="005F51C6"/>
    <w:rsid w:val="005F5F62"/>
    <w:rsid w:val="005F64A3"/>
    <w:rsid w:val="005F6593"/>
    <w:rsid w:val="005F7F2D"/>
    <w:rsid w:val="0060025C"/>
    <w:rsid w:val="00600CA5"/>
    <w:rsid w:val="006029AB"/>
    <w:rsid w:val="00602BE1"/>
    <w:rsid w:val="0060434B"/>
    <w:rsid w:val="00604446"/>
    <w:rsid w:val="00604873"/>
    <w:rsid w:val="00604CF3"/>
    <w:rsid w:val="00607333"/>
    <w:rsid w:val="00607BB2"/>
    <w:rsid w:val="00607C5A"/>
    <w:rsid w:val="00610BFD"/>
    <w:rsid w:val="006117EA"/>
    <w:rsid w:val="0061436C"/>
    <w:rsid w:val="0061449C"/>
    <w:rsid w:val="00614816"/>
    <w:rsid w:val="0061511D"/>
    <w:rsid w:val="0061556A"/>
    <w:rsid w:val="00615EB1"/>
    <w:rsid w:val="00615EE0"/>
    <w:rsid w:val="00616F2C"/>
    <w:rsid w:val="006175C1"/>
    <w:rsid w:val="00622064"/>
    <w:rsid w:val="0062280D"/>
    <w:rsid w:val="00622C0E"/>
    <w:rsid w:val="00623579"/>
    <w:rsid w:val="0062527D"/>
    <w:rsid w:val="0062629E"/>
    <w:rsid w:val="00631906"/>
    <w:rsid w:val="00631B47"/>
    <w:rsid w:val="00632693"/>
    <w:rsid w:val="0063471A"/>
    <w:rsid w:val="00636169"/>
    <w:rsid w:val="006365AC"/>
    <w:rsid w:val="006371B1"/>
    <w:rsid w:val="006379FA"/>
    <w:rsid w:val="006408B1"/>
    <w:rsid w:val="00640E85"/>
    <w:rsid w:val="0064104A"/>
    <w:rsid w:val="00641802"/>
    <w:rsid w:val="006432C3"/>
    <w:rsid w:val="0064355A"/>
    <w:rsid w:val="00643741"/>
    <w:rsid w:val="00644DBD"/>
    <w:rsid w:val="0064535E"/>
    <w:rsid w:val="006458A1"/>
    <w:rsid w:val="006465A3"/>
    <w:rsid w:val="0064661F"/>
    <w:rsid w:val="00650718"/>
    <w:rsid w:val="00651F05"/>
    <w:rsid w:val="00652898"/>
    <w:rsid w:val="0065317B"/>
    <w:rsid w:val="006537A3"/>
    <w:rsid w:val="0065540A"/>
    <w:rsid w:val="00657455"/>
    <w:rsid w:val="00657800"/>
    <w:rsid w:val="006604A1"/>
    <w:rsid w:val="00660ECA"/>
    <w:rsid w:val="00662839"/>
    <w:rsid w:val="00665365"/>
    <w:rsid w:val="00667BAF"/>
    <w:rsid w:val="00670121"/>
    <w:rsid w:val="0067073D"/>
    <w:rsid w:val="0067096E"/>
    <w:rsid w:val="006709EC"/>
    <w:rsid w:val="00671989"/>
    <w:rsid w:val="00671EDD"/>
    <w:rsid w:val="0067280D"/>
    <w:rsid w:val="00673166"/>
    <w:rsid w:val="00673CDD"/>
    <w:rsid w:val="00674B0E"/>
    <w:rsid w:val="00676140"/>
    <w:rsid w:val="00676172"/>
    <w:rsid w:val="006761B8"/>
    <w:rsid w:val="00676E1C"/>
    <w:rsid w:val="00677534"/>
    <w:rsid w:val="00677FC1"/>
    <w:rsid w:val="0068149B"/>
    <w:rsid w:val="0068497D"/>
    <w:rsid w:val="00684D7A"/>
    <w:rsid w:val="00686094"/>
    <w:rsid w:val="00686787"/>
    <w:rsid w:val="00686AB6"/>
    <w:rsid w:val="006879F1"/>
    <w:rsid w:val="00691CE7"/>
    <w:rsid w:val="006923DB"/>
    <w:rsid w:val="00693643"/>
    <w:rsid w:val="00693A78"/>
    <w:rsid w:val="00694424"/>
    <w:rsid w:val="00695217"/>
    <w:rsid w:val="00695369"/>
    <w:rsid w:val="00695468"/>
    <w:rsid w:val="0069582B"/>
    <w:rsid w:val="00695861"/>
    <w:rsid w:val="00695E21"/>
    <w:rsid w:val="00696F78"/>
    <w:rsid w:val="006979B0"/>
    <w:rsid w:val="006A115D"/>
    <w:rsid w:val="006A17B5"/>
    <w:rsid w:val="006A1819"/>
    <w:rsid w:val="006A1A1A"/>
    <w:rsid w:val="006A268C"/>
    <w:rsid w:val="006A2701"/>
    <w:rsid w:val="006A322B"/>
    <w:rsid w:val="006A3732"/>
    <w:rsid w:val="006A3B70"/>
    <w:rsid w:val="006A3C02"/>
    <w:rsid w:val="006A451E"/>
    <w:rsid w:val="006A4DB5"/>
    <w:rsid w:val="006A5384"/>
    <w:rsid w:val="006A5F81"/>
    <w:rsid w:val="006A7ACE"/>
    <w:rsid w:val="006B03A4"/>
    <w:rsid w:val="006B13F9"/>
    <w:rsid w:val="006B21B5"/>
    <w:rsid w:val="006B2DC4"/>
    <w:rsid w:val="006B32FA"/>
    <w:rsid w:val="006B3D23"/>
    <w:rsid w:val="006B4997"/>
    <w:rsid w:val="006B55C2"/>
    <w:rsid w:val="006B5881"/>
    <w:rsid w:val="006B6525"/>
    <w:rsid w:val="006B66AF"/>
    <w:rsid w:val="006B7A01"/>
    <w:rsid w:val="006B7F0F"/>
    <w:rsid w:val="006C1028"/>
    <w:rsid w:val="006C122E"/>
    <w:rsid w:val="006C1C8E"/>
    <w:rsid w:val="006C1EA1"/>
    <w:rsid w:val="006C2B11"/>
    <w:rsid w:val="006C2C4C"/>
    <w:rsid w:val="006C3433"/>
    <w:rsid w:val="006C44A0"/>
    <w:rsid w:val="006C476A"/>
    <w:rsid w:val="006C492C"/>
    <w:rsid w:val="006C52A6"/>
    <w:rsid w:val="006C548C"/>
    <w:rsid w:val="006C5F52"/>
    <w:rsid w:val="006C71D0"/>
    <w:rsid w:val="006D106E"/>
    <w:rsid w:val="006D149E"/>
    <w:rsid w:val="006D2154"/>
    <w:rsid w:val="006D2CEA"/>
    <w:rsid w:val="006D2CED"/>
    <w:rsid w:val="006D3290"/>
    <w:rsid w:val="006D3651"/>
    <w:rsid w:val="006D3BCB"/>
    <w:rsid w:val="006D4404"/>
    <w:rsid w:val="006D4BE2"/>
    <w:rsid w:val="006D52B3"/>
    <w:rsid w:val="006D5472"/>
    <w:rsid w:val="006D6183"/>
    <w:rsid w:val="006D6CB4"/>
    <w:rsid w:val="006D710D"/>
    <w:rsid w:val="006D725A"/>
    <w:rsid w:val="006D788D"/>
    <w:rsid w:val="006E0066"/>
    <w:rsid w:val="006E02D1"/>
    <w:rsid w:val="006E0471"/>
    <w:rsid w:val="006E3819"/>
    <w:rsid w:val="006E508D"/>
    <w:rsid w:val="006E7BFD"/>
    <w:rsid w:val="006F0329"/>
    <w:rsid w:val="006F0715"/>
    <w:rsid w:val="006F1191"/>
    <w:rsid w:val="006F5196"/>
    <w:rsid w:val="006F53E7"/>
    <w:rsid w:val="006F55D8"/>
    <w:rsid w:val="006F64DD"/>
    <w:rsid w:val="006F73C3"/>
    <w:rsid w:val="006F7431"/>
    <w:rsid w:val="00702409"/>
    <w:rsid w:val="00702DEE"/>
    <w:rsid w:val="007036F6"/>
    <w:rsid w:val="00703B14"/>
    <w:rsid w:val="00704293"/>
    <w:rsid w:val="00704C29"/>
    <w:rsid w:val="00705D11"/>
    <w:rsid w:val="0070613C"/>
    <w:rsid w:val="007066D3"/>
    <w:rsid w:val="00710A45"/>
    <w:rsid w:val="00710B73"/>
    <w:rsid w:val="00710CF6"/>
    <w:rsid w:val="00711F7F"/>
    <w:rsid w:val="00712F9E"/>
    <w:rsid w:val="00713436"/>
    <w:rsid w:val="0071352A"/>
    <w:rsid w:val="007141E1"/>
    <w:rsid w:val="00714783"/>
    <w:rsid w:val="007150A6"/>
    <w:rsid w:val="00715340"/>
    <w:rsid w:val="00716532"/>
    <w:rsid w:val="00716821"/>
    <w:rsid w:val="00717F36"/>
    <w:rsid w:val="00717FCE"/>
    <w:rsid w:val="0072256C"/>
    <w:rsid w:val="0072259F"/>
    <w:rsid w:val="00722A85"/>
    <w:rsid w:val="007230DD"/>
    <w:rsid w:val="007231FB"/>
    <w:rsid w:val="0072372B"/>
    <w:rsid w:val="00724439"/>
    <w:rsid w:val="00724B02"/>
    <w:rsid w:val="00725B88"/>
    <w:rsid w:val="00730412"/>
    <w:rsid w:val="007304E5"/>
    <w:rsid w:val="007320A5"/>
    <w:rsid w:val="00732A2B"/>
    <w:rsid w:val="00733992"/>
    <w:rsid w:val="00734479"/>
    <w:rsid w:val="007344C9"/>
    <w:rsid w:val="0073467A"/>
    <w:rsid w:val="007346AC"/>
    <w:rsid w:val="00736404"/>
    <w:rsid w:val="00736C69"/>
    <w:rsid w:val="00737354"/>
    <w:rsid w:val="00740FB3"/>
    <w:rsid w:val="007414F7"/>
    <w:rsid w:val="00741953"/>
    <w:rsid w:val="00741ACC"/>
    <w:rsid w:val="00741C6F"/>
    <w:rsid w:val="0074242A"/>
    <w:rsid w:val="00744AA1"/>
    <w:rsid w:val="00746463"/>
    <w:rsid w:val="0074654E"/>
    <w:rsid w:val="007472A1"/>
    <w:rsid w:val="00747BA7"/>
    <w:rsid w:val="00751ADA"/>
    <w:rsid w:val="00752C0E"/>
    <w:rsid w:val="00757171"/>
    <w:rsid w:val="0075743F"/>
    <w:rsid w:val="00757817"/>
    <w:rsid w:val="00757C66"/>
    <w:rsid w:val="00760E41"/>
    <w:rsid w:val="00761706"/>
    <w:rsid w:val="00761CD3"/>
    <w:rsid w:val="0076231E"/>
    <w:rsid w:val="0076232D"/>
    <w:rsid w:val="007623FC"/>
    <w:rsid w:val="0076302C"/>
    <w:rsid w:val="0076332E"/>
    <w:rsid w:val="00764116"/>
    <w:rsid w:val="007642AD"/>
    <w:rsid w:val="007644D0"/>
    <w:rsid w:val="00764BEC"/>
    <w:rsid w:val="00764CF1"/>
    <w:rsid w:val="00766789"/>
    <w:rsid w:val="00766AE0"/>
    <w:rsid w:val="0076723C"/>
    <w:rsid w:val="00767469"/>
    <w:rsid w:val="0077034B"/>
    <w:rsid w:val="0077111B"/>
    <w:rsid w:val="00771265"/>
    <w:rsid w:val="00772E47"/>
    <w:rsid w:val="00773789"/>
    <w:rsid w:val="00776EB3"/>
    <w:rsid w:val="00780079"/>
    <w:rsid w:val="00780822"/>
    <w:rsid w:val="00780D8B"/>
    <w:rsid w:val="00781F1D"/>
    <w:rsid w:val="00782FC5"/>
    <w:rsid w:val="00783772"/>
    <w:rsid w:val="00784309"/>
    <w:rsid w:val="0078474E"/>
    <w:rsid w:val="00785809"/>
    <w:rsid w:val="007858E9"/>
    <w:rsid w:val="00787085"/>
    <w:rsid w:val="0079017A"/>
    <w:rsid w:val="00790756"/>
    <w:rsid w:val="00790990"/>
    <w:rsid w:val="00790C3D"/>
    <w:rsid w:val="0079219A"/>
    <w:rsid w:val="007923ED"/>
    <w:rsid w:val="0079284E"/>
    <w:rsid w:val="0079518D"/>
    <w:rsid w:val="0079551C"/>
    <w:rsid w:val="00795A69"/>
    <w:rsid w:val="0079758E"/>
    <w:rsid w:val="007979FC"/>
    <w:rsid w:val="007A028F"/>
    <w:rsid w:val="007A0554"/>
    <w:rsid w:val="007A05E0"/>
    <w:rsid w:val="007A0967"/>
    <w:rsid w:val="007A1412"/>
    <w:rsid w:val="007A1858"/>
    <w:rsid w:val="007A1F39"/>
    <w:rsid w:val="007A25EB"/>
    <w:rsid w:val="007A2ECC"/>
    <w:rsid w:val="007A3E50"/>
    <w:rsid w:val="007A4105"/>
    <w:rsid w:val="007A4128"/>
    <w:rsid w:val="007A4747"/>
    <w:rsid w:val="007A520D"/>
    <w:rsid w:val="007A544E"/>
    <w:rsid w:val="007A564B"/>
    <w:rsid w:val="007A598A"/>
    <w:rsid w:val="007A638D"/>
    <w:rsid w:val="007A7256"/>
    <w:rsid w:val="007A73EA"/>
    <w:rsid w:val="007B098B"/>
    <w:rsid w:val="007B313A"/>
    <w:rsid w:val="007B3B53"/>
    <w:rsid w:val="007B461C"/>
    <w:rsid w:val="007B4ABE"/>
    <w:rsid w:val="007B663D"/>
    <w:rsid w:val="007B7C74"/>
    <w:rsid w:val="007B7F83"/>
    <w:rsid w:val="007C0B6B"/>
    <w:rsid w:val="007C2473"/>
    <w:rsid w:val="007C27E2"/>
    <w:rsid w:val="007C2E15"/>
    <w:rsid w:val="007C3954"/>
    <w:rsid w:val="007C3CFC"/>
    <w:rsid w:val="007C3E25"/>
    <w:rsid w:val="007C4BA6"/>
    <w:rsid w:val="007C4F6C"/>
    <w:rsid w:val="007C5C45"/>
    <w:rsid w:val="007C5EB6"/>
    <w:rsid w:val="007C6420"/>
    <w:rsid w:val="007C71B4"/>
    <w:rsid w:val="007C77CE"/>
    <w:rsid w:val="007D0273"/>
    <w:rsid w:val="007D1E22"/>
    <w:rsid w:val="007D2092"/>
    <w:rsid w:val="007D21C7"/>
    <w:rsid w:val="007D3EAB"/>
    <w:rsid w:val="007D458A"/>
    <w:rsid w:val="007D5530"/>
    <w:rsid w:val="007D5D9D"/>
    <w:rsid w:val="007D5EBB"/>
    <w:rsid w:val="007D7AC7"/>
    <w:rsid w:val="007E018D"/>
    <w:rsid w:val="007E0BBB"/>
    <w:rsid w:val="007E23AF"/>
    <w:rsid w:val="007E2F0E"/>
    <w:rsid w:val="007E3D69"/>
    <w:rsid w:val="007E4189"/>
    <w:rsid w:val="007E4857"/>
    <w:rsid w:val="007E4E72"/>
    <w:rsid w:val="007E537D"/>
    <w:rsid w:val="007E59DE"/>
    <w:rsid w:val="007E67C3"/>
    <w:rsid w:val="007E72D1"/>
    <w:rsid w:val="007E7652"/>
    <w:rsid w:val="007F019C"/>
    <w:rsid w:val="007F2741"/>
    <w:rsid w:val="007F2A10"/>
    <w:rsid w:val="007F2FB8"/>
    <w:rsid w:val="007F36AC"/>
    <w:rsid w:val="007F3C98"/>
    <w:rsid w:val="007F6B16"/>
    <w:rsid w:val="007F6B72"/>
    <w:rsid w:val="007F7C95"/>
    <w:rsid w:val="00801388"/>
    <w:rsid w:val="00801B9D"/>
    <w:rsid w:val="0080266F"/>
    <w:rsid w:val="00802A17"/>
    <w:rsid w:val="00803E6C"/>
    <w:rsid w:val="008041BB"/>
    <w:rsid w:val="008043A6"/>
    <w:rsid w:val="00804F9A"/>
    <w:rsid w:val="00805A16"/>
    <w:rsid w:val="00805BF7"/>
    <w:rsid w:val="008063F2"/>
    <w:rsid w:val="008065EC"/>
    <w:rsid w:val="00810348"/>
    <w:rsid w:val="00810CE9"/>
    <w:rsid w:val="00811596"/>
    <w:rsid w:val="00812309"/>
    <w:rsid w:val="00813D5A"/>
    <w:rsid w:val="00814205"/>
    <w:rsid w:val="00815AD3"/>
    <w:rsid w:val="00816479"/>
    <w:rsid w:val="00816918"/>
    <w:rsid w:val="00816EDE"/>
    <w:rsid w:val="00817D4C"/>
    <w:rsid w:val="00817E14"/>
    <w:rsid w:val="0082147C"/>
    <w:rsid w:val="00822E43"/>
    <w:rsid w:val="00823F8C"/>
    <w:rsid w:val="00824088"/>
    <w:rsid w:val="00824548"/>
    <w:rsid w:val="00826A2B"/>
    <w:rsid w:val="008279B7"/>
    <w:rsid w:val="008302B4"/>
    <w:rsid w:val="00831725"/>
    <w:rsid w:val="00832836"/>
    <w:rsid w:val="00832941"/>
    <w:rsid w:val="00833B26"/>
    <w:rsid w:val="0083431F"/>
    <w:rsid w:val="0083507B"/>
    <w:rsid w:val="0083618A"/>
    <w:rsid w:val="008361E6"/>
    <w:rsid w:val="0083637D"/>
    <w:rsid w:val="0083640A"/>
    <w:rsid w:val="0083698D"/>
    <w:rsid w:val="008376BE"/>
    <w:rsid w:val="008408A4"/>
    <w:rsid w:val="00841682"/>
    <w:rsid w:val="00842D41"/>
    <w:rsid w:val="00843057"/>
    <w:rsid w:val="008438C4"/>
    <w:rsid w:val="00843E43"/>
    <w:rsid w:val="00843EA0"/>
    <w:rsid w:val="00844C34"/>
    <w:rsid w:val="00844E67"/>
    <w:rsid w:val="00846631"/>
    <w:rsid w:val="00846C6A"/>
    <w:rsid w:val="00846DBE"/>
    <w:rsid w:val="00847910"/>
    <w:rsid w:val="0085070E"/>
    <w:rsid w:val="008515A3"/>
    <w:rsid w:val="0085238D"/>
    <w:rsid w:val="0085374E"/>
    <w:rsid w:val="008545DB"/>
    <w:rsid w:val="00857980"/>
    <w:rsid w:val="008607FC"/>
    <w:rsid w:val="00861CBD"/>
    <w:rsid w:val="0086383E"/>
    <w:rsid w:val="008643FD"/>
    <w:rsid w:val="00865626"/>
    <w:rsid w:val="00867B4B"/>
    <w:rsid w:val="00867D84"/>
    <w:rsid w:val="00867F24"/>
    <w:rsid w:val="008707D7"/>
    <w:rsid w:val="00872144"/>
    <w:rsid w:val="00872405"/>
    <w:rsid w:val="0087329F"/>
    <w:rsid w:val="00874F21"/>
    <w:rsid w:val="00875948"/>
    <w:rsid w:val="00877ACE"/>
    <w:rsid w:val="00880783"/>
    <w:rsid w:val="008807F9"/>
    <w:rsid w:val="008813A0"/>
    <w:rsid w:val="008814D8"/>
    <w:rsid w:val="008816DB"/>
    <w:rsid w:val="00882F02"/>
    <w:rsid w:val="00883616"/>
    <w:rsid w:val="0088367A"/>
    <w:rsid w:val="00883D14"/>
    <w:rsid w:val="00884151"/>
    <w:rsid w:val="008846D0"/>
    <w:rsid w:val="0088528C"/>
    <w:rsid w:val="008853D7"/>
    <w:rsid w:val="00885612"/>
    <w:rsid w:val="008857BA"/>
    <w:rsid w:val="0088645B"/>
    <w:rsid w:val="00886ECA"/>
    <w:rsid w:val="00887592"/>
    <w:rsid w:val="008876F9"/>
    <w:rsid w:val="00890633"/>
    <w:rsid w:val="00890726"/>
    <w:rsid w:val="008911C0"/>
    <w:rsid w:val="00891327"/>
    <w:rsid w:val="00891924"/>
    <w:rsid w:val="00891958"/>
    <w:rsid w:val="0089369D"/>
    <w:rsid w:val="00893F40"/>
    <w:rsid w:val="0089403D"/>
    <w:rsid w:val="00894B56"/>
    <w:rsid w:val="00895031"/>
    <w:rsid w:val="00895705"/>
    <w:rsid w:val="00896540"/>
    <w:rsid w:val="00896855"/>
    <w:rsid w:val="008977CF"/>
    <w:rsid w:val="00897C11"/>
    <w:rsid w:val="00897E85"/>
    <w:rsid w:val="00897F0B"/>
    <w:rsid w:val="008A0671"/>
    <w:rsid w:val="008A0854"/>
    <w:rsid w:val="008A1E99"/>
    <w:rsid w:val="008A1F1E"/>
    <w:rsid w:val="008A26DE"/>
    <w:rsid w:val="008A3DDD"/>
    <w:rsid w:val="008A458A"/>
    <w:rsid w:val="008A5253"/>
    <w:rsid w:val="008A529C"/>
    <w:rsid w:val="008A5998"/>
    <w:rsid w:val="008A6D37"/>
    <w:rsid w:val="008A70EF"/>
    <w:rsid w:val="008A7913"/>
    <w:rsid w:val="008B2561"/>
    <w:rsid w:val="008B25A6"/>
    <w:rsid w:val="008B2BDA"/>
    <w:rsid w:val="008B368E"/>
    <w:rsid w:val="008B3EA9"/>
    <w:rsid w:val="008B47E8"/>
    <w:rsid w:val="008B5E03"/>
    <w:rsid w:val="008B7431"/>
    <w:rsid w:val="008C011B"/>
    <w:rsid w:val="008C0729"/>
    <w:rsid w:val="008C0FF8"/>
    <w:rsid w:val="008C1B72"/>
    <w:rsid w:val="008C332E"/>
    <w:rsid w:val="008C3CB6"/>
    <w:rsid w:val="008C4435"/>
    <w:rsid w:val="008C4ABF"/>
    <w:rsid w:val="008C4ADE"/>
    <w:rsid w:val="008C4CE3"/>
    <w:rsid w:val="008C4EFB"/>
    <w:rsid w:val="008C5450"/>
    <w:rsid w:val="008D0633"/>
    <w:rsid w:val="008D1272"/>
    <w:rsid w:val="008D1957"/>
    <w:rsid w:val="008D1D8E"/>
    <w:rsid w:val="008D218A"/>
    <w:rsid w:val="008D2933"/>
    <w:rsid w:val="008D3317"/>
    <w:rsid w:val="008D5E64"/>
    <w:rsid w:val="008D67F2"/>
    <w:rsid w:val="008D72EB"/>
    <w:rsid w:val="008D7484"/>
    <w:rsid w:val="008D781E"/>
    <w:rsid w:val="008E26C6"/>
    <w:rsid w:val="008E4198"/>
    <w:rsid w:val="008E42A2"/>
    <w:rsid w:val="008E4720"/>
    <w:rsid w:val="008E4B00"/>
    <w:rsid w:val="008E6287"/>
    <w:rsid w:val="008E694C"/>
    <w:rsid w:val="008E69E2"/>
    <w:rsid w:val="008E6FCA"/>
    <w:rsid w:val="008E7B1F"/>
    <w:rsid w:val="008E7B95"/>
    <w:rsid w:val="008F1A5C"/>
    <w:rsid w:val="008F324A"/>
    <w:rsid w:val="008F3B55"/>
    <w:rsid w:val="008F41A9"/>
    <w:rsid w:val="008F501D"/>
    <w:rsid w:val="008F5C0D"/>
    <w:rsid w:val="008F66E1"/>
    <w:rsid w:val="008F75CE"/>
    <w:rsid w:val="008F764A"/>
    <w:rsid w:val="0090161C"/>
    <w:rsid w:val="009035D4"/>
    <w:rsid w:val="00903E56"/>
    <w:rsid w:val="00905FFA"/>
    <w:rsid w:val="0091056B"/>
    <w:rsid w:val="00910DE3"/>
    <w:rsid w:val="00912113"/>
    <w:rsid w:val="009125AD"/>
    <w:rsid w:val="0091298B"/>
    <w:rsid w:val="0091360B"/>
    <w:rsid w:val="0091485B"/>
    <w:rsid w:val="00917812"/>
    <w:rsid w:val="00920BA3"/>
    <w:rsid w:val="00920C2A"/>
    <w:rsid w:val="009210E9"/>
    <w:rsid w:val="00921BF1"/>
    <w:rsid w:val="00921DB0"/>
    <w:rsid w:val="00922430"/>
    <w:rsid w:val="009230FE"/>
    <w:rsid w:val="009234E9"/>
    <w:rsid w:val="0092375E"/>
    <w:rsid w:val="0092395D"/>
    <w:rsid w:val="00923D70"/>
    <w:rsid w:val="0092512C"/>
    <w:rsid w:val="0092555C"/>
    <w:rsid w:val="00927636"/>
    <w:rsid w:val="0093219B"/>
    <w:rsid w:val="009327AC"/>
    <w:rsid w:val="00933B26"/>
    <w:rsid w:val="00933CAF"/>
    <w:rsid w:val="009349A4"/>
    <w:rsid w:val="00935969"/>
    <w:rsid w:val="00936B0D"/>
    <w:rsid w:val="0094088C"/>
    <w:rsid w:val="00943762"/>
    <w:rsid w:val="00943E5E"/>
    <w:rsid w:val="00944BE8"/>
    <w:rsid w:val="009454E3"/>
    <w:rsid w:val="00945AB6"/>
    <w:rsid w:val="00946350"/>
    <w:rsid w:val="00950F95"/>
    <w:rsid w:val="00950FD5"/>
    <w:rsid w:val="00952252"/>
    <w:rsid w:val="00953340"/>
    <w:rsid w:val="00955DD4"/>
    <w:rsid w:val="00956384"/>
    <w:rsid w:val="009604E9"/>
    <w:rsid w:val="009607A1"/>
    <w:rsid w:val="00961656"/>
    <w:rsid w:val="00961C09"/>
    <w:rsid w:val="00963785"/>
    <w:rsid w:val="00964039"/>
    <w:rsid w:val="0096444D"/>
    <w:rsid w:val="0096484E"/>
    <w:rsid w:val="00964E2B"/>
    <w:rsid w:val="009653A8"/>
    <w:rsid w:val="00965F26"/>
    <w:rsid w:val="009663DC"/>
    <w:rsid w:val="009669CB"/>
    <w:rsid w:val="00971554"/>
    <w:rsid w:val="00971565"/>
    <w:rsid w:val="0097168E"/>
    <w:rsid w:val="00971E62"/>
    <w:rsid w:val="009720DD"/>
    <w:rsid w:val="00973306"/>
    <w:rsid w:val="0097344C"/>
    <w:rsid w:val="00973746"/>
    <w:rsid w:val="00973B83"/>
    <w:rsid w:val="00973C5C"/>
    <w:rsid w:val="00973D87"/>
    <w:rsid w:val="00974928"/>
    <w:rsid w:val="00974A4E"/>
    <w:rsid w:val="00975F54"/>
    <w:rsid w:val="009762BC"/>
    <w:rsid w:val="00976C0A"/>
    <w:rsid w:val="009776A0"/>
    <w:rsid w:val="00980A8E"/>
    <w:rsid w:val="00980E2A"/>
    <w:rsid w:val="009816FD"/>
    <w:rsid w:val="00981A40"/>
    <w:rsid w:val="00981EB6"/>
    <w:rsid w:val="00982416"/>
    <w:rsid w:val="00982930"/>
    <w:rsid w:val="00983BEB"/>
    <w:rsid w:val="00983ED8"/>
    <w:rsid w:val="00984072"/>
    <w:rsid w:val="00984394"/>
    <w:rsid w:val="00985275"/>
    <w:rsid w:val="00985935"/>
    <w:rsid w:val="009864FA"/>
    <w:rsid w:val="00987D8B"/>
    <w:rsid w:val="0099008D"/>
    <w:rsid w:val="009903D7"/>
    <w:rsid w:val="0099057A"/>
    <w:rsid w:val="009910C3"/>
    <w:rsid w:val="009930C3"/>
    <w:rsid w:val="00993AD1"/>
    <w:rsid w:val="00996211"/>
    <w:rsid w:val="009973D1"/>
    <w:rsid w:val="009A03DE"/>
    <w:rsid w:val="009A0645"/>
    <w:rsid w:val="009A0D17"/>
    <w:rsid w:val="009A1BCD"/>
    <w:rsid w:val="009A1F23"/>
    <w:rsid w:val="009A2AA5"/>
    <w:rsid w:val="009A2BAF"/>
    <w:rsid w:val="009A3010"/>
    <w:rsid w:val="009A48BF"/>
    <w:rsid w:val="009A4E56"/>
    <w:rsid w:val="009A53D2"/>
    <w:rsid w:val="009A6956"/>
    <w:rsid w:val="009A6D8E"/>
    <w:rsid w:val="009B0314"/>
    <w:rsid w:val="009B095E"/>
    <w:rsid w:val="009B31C3"/>
    <w:rsid w:val="009B346C"/>
    <w:rsid w:val="009B36EE"/>
    <w:rsid w:val="009B3845"/>
    <w:rsid w:val="009B3D5A"/>
    <w:rsid w:val="009B4897"/>
    <w:rsid w:val="009B4EA2"/>
    <w:rsid w:val="009C15FD"/>
    <w:rsid w:val="009C1AE0"/>
    <w:rsid w:val="009C2A49"/>
    <w:rsid w:val="009C3921"/>
    <w:rsid w:val="009C398B"/>
    <w:rsid w:val="009C51DC"/>
    <w:rsid w:val="009C5CC9"/>
    <w:rsid w:val="009C65FA"/>
    <w:rsid w:val="009C6912"/>
    <w:rsid w:val="009D1133"/>
    <w:rsid w:val="009D1F18"/>
    <w:rsid w:val="009D316C"/>
    <w:rsid w:val="009D33D6"/>
    <w:rsid w:val="009D5386"/>
    <w:rsid w:val="009D5E21"/>
    <w:rsid w:val="009D675B"/>
    <w:rsid w:val="009D6AAE"/>
    <w:rsid w:val="009D6BDF"/>
    <w:rsid w:val="009D6ED9"/>
    <w:rsid w:val="009D6FEF"/>
    <w:rsid w:val="009E02E9"/>
    <w:rsid w:val="009E0668"/>
    <w:rsid w:val="009E0671"/>
    <w:rsid w:val="009E2CB0"/>
    <w:rsid w:val="009E3349"/>
    <w:rsid w:val="009E383A"/>
    <w:rsid w:val="009E3E77"/>
    <w:rsid w:val="009E42AB"/>
    <w:rsid w:val="009E48B8"/>
    <w:rsid w:val="009E5375"/>
    <w:rsid w:val="009E5AC9"/>
    <w:rsid w:val="009E6A5C"/>
    <w:rsid w:val="009E6DB7"/>
    <w:rsid w:val="009E7294"/>
    <w:rsid w:val="009F016C"/>
    <w:rsid w:val="009F0BC7"/>
    <w:rsid w:val="009F0D30"/>
    <w:rsid w:val="009F1FE5"/>
    <w:rsid w:val="009F2334"/>
    <w:rsid w:val="009F2A17"/>
    <w:rsid w:val="009F36ED"/>
    <w:rsid w:val="009F4D99"/>
    <w:rsid w:val="009F6625"/>
    <w:rsid w:val="009F6998"/>
    <w:rsid w:val="009F6BE8"/>
    <w:rsid w:val="009F70F6"/>
    <w:rsid w:val="00A00385"/>
    <w:rsid w:val="00A00C74"/>
    <w:rsid w:val="00A01F70"/>
    <w:rsid w:val="00A022F2"/>
    <w:rsid w:val="00A02B97"/>
    <w:rsid w:val="00A02FBC"/>
    <w:rsid w:val="00A0305C"/>
    <w:rsid w:val="00A0351B"/>
    <w:rsid w:val="00A03AD2"/>
    <w:rsid w:val="00A044A5"/>
    <w:rsid w:val="00A04F1E"/>
    <w:rsid w:val="00A05654"/>
    <w:rsid w:val="00A074D5"/>
    <w:rsid w:val="00A076E3"/>
    <w:rsid w:val="00A07A2C"/>
    <w:rsid w:val="00A10161"/>
    <w:rsid w:val="00A108EC"/>
    <w:rsid w:val="00A10A3A"/>
    <w:rsid w:val="00A11429"/>
    <w:rsid w:val="00A115AA"/>
    <w:rsid w:val="00A11BC8"/>
    <w:rsid w:val="00A11D71"/>
    <w:rsid w:val="00A11F4D"/>
    <w:rsid w:val="00A12993"/>
    <w:rsid w:val="00A1351F"/>
    <w:rsid w:val="00A13BED"/>
    <w:rsid w:val="00A14296"/>
    <w:rsid w:val="00A15476"/>
    <w:rsid w:val="00A16E09"/>
    <w:rsid w:val="00A17016"/>
    <w:rsid w:val="00A20B27"/>
    <w:rsid w:val="00A20ECA"/>
    <w:rsid w:val="00A2188F"/>
    <w:rsid w:val="00A2290E"/>
    <w:rsid w:val="00A22DDD"/>
    <w:rsid w:val="00A2392A"/>
    <w:rsid w:val="00A23B2B"/>
    <w:rsid w:val="00A23CB3"/>
    <w:rsid w:val="00A25779"/>
    <w:rsid w:val="00A2656E"/>
    <w:rsid w:val="00A26D82"/>
    <w:rsid w:val="00A2741C"/>
    <w:rsid w:val="00A308A2"/>
    <w:rsid w:val="00A30EC0"/>
    <w:rsid w:val="00A31410"/>
    <w:rsid w:val="00A31720"/>
    <w:rsid w:val="00A317BC"/>
    <w:rsid w:val="00A31D48"/>
    <w:rsid w:val="00A32D23"/>
    <w:rsid w:val="00A33099"/>
    <w:rsid w:val="00A336F6"/>
    <w:rsid w:val="00A33BD9"/>
    <w:rsid w:val="00A35043"/>
    <w:rsid w:val="00A359B6"/>
    <w:rsid w:val="00A35A60"/>
    <w:rsid w:val="00A35D9F"/>
    <w:rsid w:val="00A35EEF"/>
    <w:rsid w:val="00A36328"/>
    <w:rsid w:val="00A36411"/>
    <w:rsid w:val="00A370F7"/>
    <w:rsid w:val="00A3716C"/>
    <w:rsid w:val="00A3761C"/>
    <w:rsid w:val="00A37A1E"/>
    <w:rsid w:val="00A409AF"/>
    <w:rsid w:val="00A4154F"/>
    <w:rsid w:val="00A41701"/>
    <w:rsid w:val="00A41ABA"/>
    <w:rsid w:val="00A41B63"/>
    <w:rsid w:val="00A4328C"/>
    <w:rsid w:val="00A43A78"/>
    <w:rsid w:val="00A43D9D"/>
    <w:rsid w:val="00A4495C"/>
    <w:rsid w:val="00A44B0C"/>
    <w:rsid w:val="00A46A71"/>
    <w:rsid w:val="00A47CB9"/>
    <w:rsid w:val="00A50037"/>
    <w:rsid w:val="00A50ED0"/>
    <w:rsid w:val="00A510D5"/>
    <w:rsid w:val="00A51E71"/>
    <w:rsid w:val="00A528A0"/>
    <w:rsid w:val="00A52E19"/>
    <w:rsid w:val="00A5331F"/>
    <w:rsid w:val="00A53DCF"/>
    <w:rsid w:val="00A55608"/>
    <w:rsid w:val="00A561E2"/>
    <w:rsid w:val="00A56557"/>
    <w:rsid w:val="00A5666E"/>
    <w:rsid w:val="00A56BEA"/>
    <w:rsid w:val="00A577AB"/>
    <w:rsid w:val="00A609BA"/>
    <w:rsid w:val="00A6285D"/>
    <w:rsid w:val="00A62867"/>
    <w:rsid w:val="00A62C68"/>
    <w:rsid w:val="00A63504"/>
    <w:rsid w:val="00A63529"/>
    <w:rsid w:val="00A637A6"/>
    <w:rsid w:val="00A63F48"/>
    <w:rsid w:val="00A64234"/>
    <w:rsid w:val="00A65105"/>
    <w:rsid w:val="00A65936"/>
    <w:rsid w:val="00A65BDF"/>
    <w:rsid w:val="00A65E91"/>
    <w:rsid w:val="00A664C4"/>
    <w:rsid w:val="00A67E06"/>
    <w:rsid w:val="00A71075"/>
    <w:rsid w:val="00A7190C"/>
    <w:rsid w:val="00A72A73"/>
    <w:rsid w:val="00A72DBB"/>
    <w:rsid w:val="00A7328E"/>
    <w:rsid w:val="00A742F2"/>
    <w:rsid w:val="00A7543E"/>
    <w:rsid w:val="00A75963"/>
    <w:rsid w:val="00A765D4"/>
    <w:rsid w:val="00A767E4"/>
    <w:rsid w:val="00A76940"/>
    <w:rsid w:val="00A77E86"/>
    <w:rsid w:val="00A81A8F"/>
    <w:rsid w:val="00A82AC3"/>
    <w:rsid w:val="00A836E6"/>
    <w:rsid w:val="00A83EED"/>
    <w:rsid w:val="00A846EB"/>
    <w:rsid w:val="00A8551C"/>
    <w:rsid w:val="00A8555B"/>
    <w:rsid w:val="00A858D4"/>
    <w:rsid w:val="00A866D0"/>
    <w:rsid w:val="00A86828"/>
    <w:rsid w:val="00A87F00"/>
    <w:rsid w:val="00A90D04"/>
    <w:rsid w:val="00A92077"/>
    <w:rsid w:val="00A920B9"/>
    <w:rsid w:val="00A924A5"/>
    <w:rsid w:val="00A9306E"/>
    <w:rsid w:val="00A93D52"/>
    <w:rsid w:val="00A94164"/>
    <w:rsid w:val="00A948F2"/>
    <w:rsid w:val="00A94C60"/>
    <w:rsid w:val="00A951F8"/>
    <w:rsid w:val="00A95D1A"/>
    <w:rsid w:val="00A9798F"/>
    <w:rsid w:val="00A97BCE"/>
    <w:rsid w:val="00AA02C3"/>
    <w:rsid w:val="00AA03E5"/>
    <w:rsid w:val="00AA0406"/>
    <w:rsid w:val="00AA06A7"/>
    <w:rsid w:val="00AA1B04"/>
    <w:rsid w:val="00AA30D9"/>
    <w:rsid w:val="00AA4A8C"/>
    <w:rsid w:val="00AA5E9E"/>
    <w:rsid w:val="00AA6538"/>
    <w:rsid w:val="00AA6A79"/>
    <w:rsid w:val="00AA6D51"/>
    <w:rsid w:val="00AA6F90"/>
    <w:rsid w:val="00AA7F19"/>
    <w:rsid w:val="00AB0994"/>
    <w:rsid w:val="00AB2AD5"/>
    <w:rsid w:val="00AB2D34"/>
    <w:rsid w:val="00AB303D"/>
    <w:rsid w:val="00AB3B5B"/>
    <w:rsid w:val="00AB4A6F"/>
    <w:rsid w:val="00AB4B46"/>
    <w:rsid w:val="00AB7FE8"/>
    <w:rsid w:val="00AC0192"/>
    <w:rsid w:val="00AC1245"/>
    <w:rsid w:val="00AC163C"/>
    <w:rsid w:val="00AC219A"/>
    <w:rsid w:val="00AC2D4E"/>
    <w:rsid w:val="00AC32BA"/>
    <w:rsid w:val="00AC3B1A"/>
    <w:rsid w:val="00AC45F1"/>
    <w:rsid w:val="00AC488D"/>
    <w:rsid w:val="00AC57E0"/>
    <w:rsid w:val="00AC5C78"/>
    <w:rsid w:val="00AC623E"/>
    <w:rsid w:val="00AC6A3A"/>
    <w:rsid w:val="00AC6CC3"/>
    <w:rsid w:val="00AC70BB"/>
    <w:rsid w:val="00AC7D12"/>
    <w:rsid w:val="00AC7DFC"/>
    <w:rsid w:val="00AD08B7"/>
    <w:rsid w:val="00AD0C56"/>
    <w:rsid w:val="00AD0CB8"/>
    <w:rsid w:val="00AD0CCB"/>
    <w:rsid w:val="00AD10F9"/>
    <w:rsid w:val="00AD2744"/>
    <w:rsid w:val="00AD2B6F"/>
    <w:rsid w:val="00AD2C78"/>
    <w:rsid w:val="00AD3C60"/>
    <w:rsid w:val="00AD3E55"/>
    <w:rsid w:val="00AD49CF"/>
    <w:rsid w:val="00AD53A1"/>
    <w:rsid w:val="00AD61E8"/>
    <w:rsid w:val="00AD6463"/>
    <w:rsid w:val="00AD6818"/>
    <w:rsid w:val="00AD6AB8"/>
    <w:rsid w:val="00AD7310"/>
    <w:rsid w:val="00AD7B44"/>
    <w:rsid w:val="00AE0798"/>
    <w:rsid w:val="00AE07A1"/>
    <w:rsid w:val="00AE11BC"/>
    <w:rsid w:val="00AE1B02"/>
    <w:rsid w:val="00AE1F0C"/>
    <w:rsid w:val="00AE20DD"/>
    <w:rsid w:val="00AE2C87"/>
    <w:rsid w:val="00AE2ECA"/>
    <w:rsid w:val="00AE3022"/>
    <w:rsid w:val="00AE46C4"/>
    <w:rsid w:val="00AE48C5"/>
    <w:rsid w:val="00AE52E5"/>
    <w:rsid w:val="00AE5672"/>
    <w:rsid w:val="00AE56CC"/>
    <w:rsid w:val="00AE5A5B"/>
    <w:rsid w:val="00AE6779"/>
    <w:rsid w:val="00AE6EA9"/>
    <w:rsid w:val="00AE6F31"/>
    <w:rsid w:val="00AE7263"/>
    <w:rsid w:val="00AE76DF"/>
    <w:rsid w:val="00AF03FD"/>
    <w:rsid w:val="00AF137B"/>
    <w:rsid w:val="00AF2776"/>
    <w:rsid w:val="00AF3AF3"/>
    <w:rsid w:val="00AF5424"/>
    <w:rsid w:val="00AF58A0"/>
    <w:rsid w:val="00AF76D1"/>
    <w:rsid w:val="00AF7B4F"/>
    <w:rsid w:val="00B00884"/>
    <w:rsid w:val="00B00BAA"/>
    <w:rsid w:val="00B01425"/>
    <w:rsid w:val="00B01D4B"/>
    <w:rsid w:val="00B02BB9"/>
    <w:rsid w:val="00B03D3B"/>
    <w:rsid w:val="00B06743"/>
    <w:rsid w:val="00B06B45"/>
    <w:rsid w:val="00B06D4B"/>
    <w:rsid w:val="00B10D45"/>
    <w:rsid w:val="00B124F6"/>
    <w:rsid w:val="00B126B9"/>
    <w:rsid w:val="00B12876"/>
    <w:rsid w:val="00B145F1"/>
    <w:rsid w:val="00B146BF"/>
    <w:rsid w:val="00B1492F"/>
    <w:rsid w:val="00B14AD7"/>
    <w:rsid w:val="00B14AE6"/>
    <w:rsid w:val="00B15FCF"/>
    <w:rsid w:val="00B17FB1"/>
    <w:rsid w:val="00B223F9"/>
    <w:rsid w:val="00B23B64"/>
    <w:rsid w:val="00B23C44"/>
    <w:rsid w:val="00B24537"/>
    <w:rsid w:val="00B2487B"/>
    <w:rsid w:val="00B25591"/>
    <w:rsid w:val="00B263FC"/>
    <w:rsid w:val="00B2685E"/>
    <w:rsid w:val="00B26B24"/>
    <w:rsid w:val="00B27916"/>
    <w:rsid w:val="00B31161"/>
    <w:rsid w:val="00B3145C"/>
    <w:rsid w:val="00B316D8"/>
    <w:rsid w:val="00B31B91"/>
    <w:rsid w:val="00B3278E"/>
    <w:rsid w:val="00B32E01"/>
    <w:rsid w:val="00B33094"/>
    <w:rsid w:val="00B33497"/>
    <w:rsid w:val="00B3390F"/>
    <w:rsid w:val="00B345D8"/>
    <w:rsid w:val="00B35019"/>
    <w:rsid w:val="00B35795"/>
    <w:rsid w:val="00B35C95"/>
    <w:rsid w:val="00B3709A"/>
    <w:rsid w:val="00B401B4"/>
    <w:rsid w:val="00B40EC8"/>
    <w:rsid w:val="00B4130C"/>
    <w:rsid w:val="00B42922"/>
    <w:rsid w:val="00B42C51"/>
    <w:rsid w:val="00B435E2"/>
    <w:rsid w:val="00B4534F"/>
    <w:rsid w:val="00B4695A"/>
    <w:rsid w:val="00B46CF0"/>
    <w:rsid w:val="00B47017"/>
    <w:rsid w:val="00B4732D"/>
    <w:rsid w:val="00B47F5B"/>
    <w:rsid w:val="00B526EF"/>
    <w:rsid w:val="00B52858"/>
    <w:rsid w:val="00B53A90"/>
    <w:rsid w:val="00B54A97"/>
    <w:rsid w:val="00B562F2"/>
    <w:rsid w:val="00B5650A"/>
    <w:rsid w:val="00B6046A"/>
    <w:rsid w:val="00B60E34"/>
    <w:rsid w:val="00B6147F"/>
    <w:rsid w:val="00B61B07"/>
    <w:rsid w:val="00B63ECF"/>
    <w:rsid w:val="00B642BB"/>
    <w:rsid w:val="00B65540"/>
    <w:rsid w:val="00B66C00"/>
    <w:rsid w:val="00B67B26"/>
    <w:rsid w:val="00B67EFF"/>
    <w:rsid w:val="00B71776"/>
    <w:rsid w:val="00B71790"/>
    <w:rsid w:val="00B717DE"/>
    <w:rsid w:val="00B71BE1"/>
    <w:rsid w:val="00B7258E"/>
    <w:rsid w:val="00B72DAC"/>
    <w:rsid w:val="00B7337B"/>
    <w:rsid w:val="00B74123"/>
    <w:rsid w:val="00B75222"/>
    <w:rsid w:val="00B756E8"/>
    <w:rsid w:val="00B75B56"/>
    <w:rsid w:val="00B76300"/>
    <w:rsid w:val="00B768A6"/>
    <w:rsid w:val="00B76F46"/>
    <w:rsid w:val="00B77440"/>
    <w:rsid w:val="00B77EEE"/>
    <w:rsid w:val="00B8046E"/>
    <w:rsid w:val="00B80B56"/>
    <w:rsid w:val="00B8123C"/>
    <w:rsid w:val="00B81BA6"/>
    <w:rsid w:val="00B82144"/>
    <w:rsid w:val="00B825D2"/>
    <w:rsid w:val="00B849B9"/>
    <w:rsid w:val="00B849DE"/>
    <w:rsid w:val="00B86116"/>
    <w:rsid w:val="00B861DA"/>
    <w:rsid w:val="00B86426"/>
    <w:rsid w:val="00B868AF"/>
    <w:rsid w:val="00B868C9"/>
    <w:rsid w:val="00B86A81"/>
    <w:rsid w:val="00B87104"/>
    <w:rsid w:val="00B87E07"/>
    <w:rsid w:val="00B90255"/>
    <w:rsid w:val="00B90764"/>
    <w:rsid w:val="00B9082F"/>
    <w:rsid w:val="00B92183"/>
    <w:rsid w:val="00B93209"/>
    <w:rsid w:val="00B94630"/>
    <w:rsid w:val="00B949A8"/>
    <w:rsid w:val="00B94A36"/>
    <w:rsid w:val="00B960CE"/>
    <w:rsid w:val="00B96290"/>
    <w:rsid w:val="00BA2EC1"/>
    <w:rsid w:val="00BA2EC5"/>
    <w:rsid w:val="00BA3AC2"/>
    <w:rsid w:val="00BA3CC5"/>
    <w:rsid w:val="00BA3DE6"/>
    <w:rsid w:val="00BA4324"/>
    <w:rsid w:val="00BA444F"/>
    <w:rsid w:val="00BA4C5A"/>
    <w:rsid w:val="00BA51E2"/>
    <w:rsid w:val="00BA6AD6"/>
    <w:rsid w:val="00BA72EC"/>
    <w:rsid w:val="00BA79E1"/>
    <w:rsid w:val="00BA7D11"/>
    <w:rsid w:val="00BB0D79"/>
    <w:rsid w:val="00BB236E"/>
    <w:rsid w:val="00BB2FD0"/>
    <w:rsid w:val="00BB3798"/>
    <w:rsid w:val="00BB554D"/>
    <w:rsid w:val="00BB6B55"/>
    <w:rsid w:val="00BB6C01"/>
    <w:rsid w:val="00BB7453"/>
    <w:rsid w:val="00BB7947"/>
    <w:rsid w:val="00BC14C8"/>
    <w:rsid w:val="00BC17A3"/>
    <w:rsid w:val="00BC19CF"/>
    <w:rsid w:val="00BC1A23"/>
    <w:rsid w:val="00BC2289"/>
    <w:rsid w:val="00BC24AA"/>
    <w:rsid w:val="00BC2AE3"/>
    <w:rsid w:val="00BC3A4C"/>
    <w:rsid w:val="00BC3B5D"/>
    <w:rsid w:val="00BC536C"/>
    <w:rsid w:val="00BC5E2C"/>
    <w:rsid w:val="00BC6BE1"/>
    <w:rsid w:val="00BD0295"/>
    <w:rsid w:val="00BD03B1"/>
    <w:rsid w:val="00BD0FE1"/>
    <w:rsid w:val="00BD0FE4"/>
    <w:rsid w:val="00BD29DC"/>
    <w:rsid w:val="00BD388A"/>
    <w:rsid w:val="00BD39FF"/>
    <w:rsid w:val="00BD3A39"/>
    <w:rsid w:val="00BD4070"/>
    <w:rsid w:val="00BD5B5E"/>
    <w:rsid w:val="00BD63FC"/>
    <w:rsid w:val="00BD7E7C"/>
    <w:rsid w:val="00BE0138"/>
    <w:rsid w:val="00BE03A7"/>
    <w:rsid w:val="00BE1A2D"/>
    <w:rsid w:val="00BE3C83"/>
    <w:rsid w:val="00BE56DE"/>
    <w:rsid w:val="00BE594E"/>
    <w:rsid w:val="00BE6977"/>
    <w:rsid w:val="00BE7C52"/>
    <w:rsid w:val="00BF052F"/>
    <w:rsid w:val="00BF0E20"/>
    <w:rsid w:val="00BF13C6"/>
    <w:rsid w:val="00BF1A35"/>
    <w:rsid w:val="00BF20AC"/>
    <w:rsid w:val="00BF2565"/>
    <w:rsid w:val="00BF2821"/>
    <w:rsid w:val="00BF3D65"/>
    <w:rsid w:val="00BF413D"/>
    <w:rsid w:val="00BF41F5"/>
    <w:rsid w:val="00BF6807"/>
    <w:rsid w:val="00BF73C8"/>
    <w:rsid w:val="00C00836"/>
    <w:rsid w:val="00C01972"/>
    <w:rsid w:val="00C01A53"/>
    <w:rsid w:val="00C01CD5"/>
    <w:rsid w:val="00C01DDD"/>
    <w:rsid w:val="00C036C5"/>
    <w:rsid w:val="00C03942"/>
    <w:rsid w:val="00C0481C"/>
    <w:rsid w:val="00C04BF8"/>
    <w:rsid w:val="00C051F5"/>
    <w:rsid w:val="00C05393"/>
    <w:rsid w:val="00C05439"/>
    <w:rsid w:val="00C0644B"/>
    <w:rsid w:val="00C06F69"/>
    <w:rsid w:val="00C07D0D"/>
    <w:rsid w:val="00C10152"/>
    <w:rsid w:val="00C10770"/>
    <w:rsid w:val="00C11ED5"/>
    <w:rsid w:val="00C12C87"/>
    <w:rsid w:val="00C13C8F"/>
    <w:rsid w:val="00C1423D"/>
    <w:rsid w:val="00C14971"/>
    <w:rsid w:val="00C157B2"/>
    <w:rsid w:val="00C17ED2"/>
    <w:rsid w:val="00C223E0"/>
    <w:rsid w:val="00C2323F"/>
    <w:rsid w:val="00C237BF"/>
    <w:rsid w:val="00C23E8C"/>
    <w:rsid w:val="00C23FA8"/>
    <w:rsid w:val="00C243EE"/>
    <w:rsid w:val="00C24810"/>
    <w:rsid w:val="00C27BCD"/>
    <w:rsid w:val="00C30105"/>
    <w:rsid w:val="00C320CE"/>
    <w:rsid w:val="00C32EF3"/>
    <w:rsid w:val="00C33390"/>
    <w:rsid w:val="00C33405"/>
    <w:rsid w:val="00C33787"/>
    <w:rsid w:val="00C342C7"/>
    <w:rsid w:val="00C34C4E"/>
    <w:rsid w:val="00C35FA6"/>
    <w:rsid w:val="00C40347"/>
    <w:rsid w:val="00C41F3D"/>
    <w:rsid w:val="00C42B70"/>
    <w:rsid w:val="00C451E7"/>
    <w:rsid w:val="00C45690"/>
    <w:rsid w:val="00C4639A"/>
    <w:rsid w:val="00C47027"/>
    <w:rsid w:val="00C476C1"/>
    <w:rsid w:val="00C47988"/>
    <w:rsid w:val="00C50899"/>
    <w:rsid w:val="00C50D32"/>
    <w:rsid w:val="00C5377B"/>
    <w:rsid w:val="00C54082"/>
    <w:rsid w:val="00C54A0B"/>
    <w:rsid w:val="00C55B68"/>
    <w:rsid w:val="00C55E07"/>
    <w:rsid w:val="00C56836"/>
    <w:rsid w:val="00C5746A"/>
    <w:rsid w:val="00C57D59"/>
    <w:rsid w:val="00C57FEF"/>
    <w:rsid w:val="00C60F67"/>
    <w:rsid w:val="00C635F3"/>
    <w:rsid w:val="00C6376D"/>
    <w:rsid w:val="00C639D8"/>
    <w:rsid w:val="00C63DD1"/>
    <w:rsid w:val="00C63E02"/>
    <w:rsid w:val="00C63FB2"/>
    <w:rsid w:val="00C6509E"/>
    <w:rsid w:val="00C65BD9"/>
    <w:rsid w:val="00C66248"/>
    <w:rsid w:val="00C664C6"/>
    <w:rsid w:val="00C668C7"/>
    <w:rsid w:val="00C673D4"/>
    <w:rsid w:val="00C6782A"/>
    <w:rsid w:val="00C72468"/>
    <w:rsid w:val="00C73599"/>
    <w:rsid w:val="00C751DE"/>
    <w:rsid w:val="00C7642D"/>
    <w:rsid w:val="00C7671E"/>
    <w:rsid w:val="00C76C61"/>
    <w:rsid w:val="00C76E24"/>
    <w:rsid w:val="00C76EE0"/>
    <w:rsid w:val="00C80412"/>
    <w:rsid w:val="00C80BBF"/>
    <w:rsid w:val="00C8169C"/>
    <w:rsid w:val="00C82475"/>
    <w:rsid w:val="00C8270E"/>
    <w:rsid w:val="00C83851"/>
    <w:rsid w:val="00C85705"/>
    <w:rsid w:val="00C86966"/>
    <w:rsid w:val="00C90055"/>
    <w:rsid w:val="00C9157B"/>
    <w:rsid w:val="00C9174C"/>
    <w:rsid w:val="00C919B7"/>
    <w:rsid w:val="00C928C2"/>
    <w:rsid w:val="00C92FA9"/>
    <w:rsid w:val="00C935B1"/>
    <w:rsid w:val="00C93646"/>
    <w:rsid w:val="00C93C3B"/>
    <w:rsid w:val="00C93E3D"/>
    <w:rsid w:val="00C9412B"/>
    <w:rsid w:val="00C941A8"/>
    <w:rsid w:val="00C94FB1"/>
    <w:rsid w:val="00C95E17"/>
    <w:rsid w:val="00CA01B2"/>
    <w:rsid w:val="00CA0A5C"/>
    <w:rsid w:val="00CA0BFD"/>
    <w:rsid w:val="00CA1F97"/>
    <w:rsid w:val="00CA2074"/>
    <w:rsid w:val="00CA2AF9"/>
    <w:rsid w:val="00CA2D80"/>
    <w:rsid w:val="00CA2E75"/>
    <w:rsid w:val="00CA3494"/>
    <w:rsid w:val="00CA3FFF"/>
    <w:rsid w:val="00CA53B3"/>
    <w:rsid w:val="00CA57A9"/>
    <w:rsid w:val="00CA601D"/>
    <w:rsid w:val="00CA6623"/>
    <w:rsid w:val="00CA690B"/>
    <w:rsid w:val="00CA75AA"/>
    <w:rsid w:val="00CA7C84"/>
    <w:rsid w:val="00CB0308"/>
    <w:rsid w:val="00CB083B"/>
    <w:rsid w:val="00CB16AB"/>
    <w:rsid w:val="00CB1DB5"/>
    <w:rsid w:val="00CB4EC3"/>
    <w:rsid w:val="00CB5602"/>
    <w:rsid w:val="00CB5A30"/>
    <w:rsid w:val="00CB5E5A"/>
    <w:rsid w:val="00CB670C"/>
    <w:rsid w:val="00CB6FAC"/>
    <w:rsid w:val="00CB75CC"/>
    <w:rsid w:val="00CC0329"/>
    <w:rsid w:val="00CC1132"/>
    <w:rsid w:val="00CC224C"/>
    <w:rsid w:val="00CC252C"/>
    <w:rsid w:val="00CC5303"/>
    <w:rsid w:val="00CC5C82"/>
    <w:rsid w:val="00CD11B7"/>
    <w:rsid w:val="00CD136E"/>
    <w:rsid w:val="00CD146C"/>
    <w:rsid w:val="00CD1685"/>
    <w:rsid w:val="00CD42C8"/>
    <w:rsid w:val="00CD4CF0"/>
    <w:rsid w:val="00CD5701"/>
    <w:rsid w:val="00CD69B2"/>
    <w:rsid w:val="00CD6B5C"/>
    <w:rsid w:val="00CD6F5B"/>
    <w:rsid w:val="00CD7211"/>
    <w:rsid w:val="00CD7F03"/>
    <w:rsid w:val="00CE0793"/>
    <w:rsid w:val="00CE1123"/>
    <w:rsid w:val="00CE2555"/>
    <w:rsid w:val="00CE329F"/>
    <w:rsid w:val="00CE4104"/>
    <w:rsid w:val="00CE475F"/>
    <w:rsid w:val="00CE5388"/>
    <w:rsid w:val="00CE54D0"/>
    <w:rsid w:val="00CE5665"/>
    <w:rsid w:val="00CE56A9"/>
    <w:rsid w:val="00CE5877"/>
    <w:rsid w:val="00CE5D7F"/>
    <w:rsid w:val="00CE5E4B"/>
    <w:rsid w:val="00CE7180"/>
    <w:rsid w:val="00CF07EE"/>
    <w:rsid w:val="00CF0E8C"/>
    <w:rsid w:val="00CF15B3"/>
    <w:rsid w:val="00CF2B21"/>
    <w:rsid w:val="00CF4317"/>
    <w:rsid w:val="00CF52E8"/>
    <w:rsid w:val="00CF7594"/>
    <w:rsid w:val="00D00020"/>
    <w:rsid w:val="00D00041"/>
    <w:rsid w:val="00D000E6"/>
    <w:rsid w:val="00D00490"/>
    <w:rsid w:val="00D00A9D"/>
    <w:rsid w:val="00D030F7"/>
    <w:rsid w:val="00D03327"/>
    <w:rsid w:val="00D0351B"/>
    <w:rsid w:val="00D03E1A"/>
    <w:rsid w:val="00D04422"/>
    <w:rsid w:val="00D04CF5"/>
    <w:rsid w:val="00D073C7"/>
    <w:rsid w:val="00D07B68"/>
    <w:rsid w:val="00D10843"/>
    <w:rsid w:val="00D10BB1"/>
    <w:rsid w:val="00D111C4"/>
    <w:rsid w:val="00D118BE"/>
    <w:rsid w:val="00D11AB0"/>
    <w:rsid w:val="00D1254E"/>
    <w:rsid w:val="00D1289B"/>
    <w:rsid w:val="00D12A6B"/>
    <w:rsid w:val="00D14671"/>
    <w:rsid w:val="00D14902"/>
    <w:rsid w:val="00D169EF"/>
    <w:rsid w:val="00D17D1C"/>
    <w:rsid w:val="00D21E55"/>
    <w:rsid w:val="00D21F4A"/>
    <w:rsid w:val="00D21F61"/>
    <w:rsid w:val="00D231A7"/>
    <w:rsid w:val="00D23613"/>
    <w:rsid w:val="00D26710"/>
    <w:rsid w:val="00D26DD0"/>
    <w:rsid w:val="00D26FEE"/>
    <w:rsid w:val="00D272E2"/>
    <w:rsid w:val="00D27973"/>
    <w:rsid w:val="00D27B75"/>
    <w:rsid w:val="00D30368"/>
    <w:rsid w:val="00D305E5"/>
    <w:rsid w:val="00D3212E"/>
    <w:rsid w:val="00D3218D"/>
    <w:rsid w:val="00D33427"/>
    <w:rsid w:val="00D3352E"/>
    <w:rsid w:val="00D33630"/>
    <w:rsid w:val="00D34C89"/>
    <w:rsid w:val="00D35A4D"/>
    <w:rsid w:val="00D37E19"/>
    <w:rsid w:val="00D40A8A"/>
    <w:rsid w:val="00D40F1D"/>
    <w:rsid w:val="00D4104E"/>
    <w:rsid w:val="00D41266"/>
    <w:rsid w:val="00D412EE"/>
    <w:rsid w:val="00D41535"/>
    <w:rsid w:val="00D422DC"/>
    <w:rsid w:val="00D42697"/>
    <w:rsid w:val="00D42D66"/>
    <w:rsid w:val="00D42DF5"/>
    <w:rsid w:val="00D43CFD"/>
    <w:rsid w:val="00D43FC2"/>
    <w:rsid w:val="00D440A9"/>
    <w:rsid w:val="00D44BBE"/>
    <w:rsid w:val="00D45887"/>
    <w:rsid w:val="00D46852"/>
    <w:rsid w:val="00D46CB9"/>
    <w:rsid w:val="00D50139"/>
    <w:rsid w:val="00D50C5C"/>
    <w:rsid w:val="00D51DC8"/>
    <w:rsid w:val="00D52074"/>
    <w:rsid w:val="00D52164"/>
    <w:rsid w:val="00D523C2"/>
    <w:rsid w:val="00D526BE"/>
    <w:rsid w:val="00D52A7A"/>
    <w:rsid w:val="00D53F4E"/>
    <w:rsid w:val="00D544E1"/>
    <w:rsid w:val="00D54812"/>
    <w:rsid w:val="00D54F6E"/>
    <w:rsid w:val="00D54F83"/>
    <w:rsid w:val="00D568F8"/>
    <w:rsid w:val="00D57EB5"/>
    <w:rsid w:val="00D60436"/>
    <w:rsid w:val="00D60949"/>
    <w:rsid w:val="00D61560"/>
    <w:rsid w:val="00D61AF9"/>
    <w:rsid w:val="00D61B81"/>
    <w:rsid w:val="00D624F7"/>
    <w:rsid w:val="00D62B65"/>
    <w:rsid w:val="00D63D5D"/>
    <w:rsid w:val="00D64FD1"/>
    <w:rsid w:val="00D652DD"/>
    <w:rsid w:val="00D65B5D"/>
    <w:rsid w:val="00D6689B"/>
    <w:rsid w:val="00D66B84"/>
    <w:rsid w:val="00D66FE0"/>
    <w:rsid w:val="00D671C0"/>
    <w:rsid w:val="00D70356"/>
    <w:rsid w:val="00D70AC1"/>
    <w:rsid w:val="00D7125C"/>
    <w:rsid w:val="00D7151C"/>
    <w:rsid w:val="00D7167D"/>
    <w:rsid w:val="00D7211F"/>
    <w:rsid w:val="00D74DAC"/>
    <w:rsid w:val="00D75ED2"/>
    <w:rsid w:val="00D7660C"/>
    <w:rsid w:val="00D776BD"/>
    <w:rsid w:val="00D80C41"/>
    <w:rsid w:val="00D817C5"/>
    <w:rsid w:val="00D82A71"/>
    <w:rsid w:val="00D83960"/>
    <w:rsid w:val="00D843F2"/>
    <w:rsid w:val="00D848A2"/>
    <w:rsid w:val="00D878C9"/>
    <w:rsid w:val="00D90455"/>
    <w:rsid w:val="00D90B63"/>
    <w:rsid w:val="00D90D67"/>
    <w:rsid w:val="00D912F8"/>
    <w:rsid w:val="00D921F4"/>
    <w:rsid w:val="00D9285B"/>
    <w:rsid w:val="00D93305"/>
    <w:rsid w:val="00D9384C"/>
    <w:rsid w:val="00D94134"/>
    <w:rsid w:val="00D943A4"/>
    <w:rsid w:val="00D950BD"/>
    <w:rsid w:val="00D95543"/>
    <w:rsid w:val="00D95851"/>
    <w:rsid w:val="00D95DE0"/>
    <w:rsid w:val="00D95F0B"/>
    <w:rsid w:val="00D9729D"/>
    <w:rsid w:val="00D97564"/>
    <w:rsid w:val="00D97F6B"/>
    <w:rsid w:val="00DA0386"/>
    <w:rsid w:val="00DA08AB"/>
    <w:rsid w:val="00DA0BF4"/>
    <w:rsid w:val="00DA0F9A"/>
    <w:rsid w:val="00DA30BC"/>
    <w:rsid w:val="00DA3848"/>
    <w:rsid w:val="00DA3F22"/>
    <w:rsid w:val="00DA411D"/>
    <w:rsid w:val="00DA434E"/>
    <w:rsid w:val="00DA4ACB"/>
    <w:rsid w:val="00DA4C6C"/>
    <w:rsid w:val="00DA534A"/>
    <w:rsid w:val="00DA6C41"/>
    <w:rsid w:val="00DA6E0D"/>
    <w:rsid w:val="00DA7C1E"/>
    <w:rsid w:val="00DA7DD3"/>
    <w:rsid w:val="00DB03A7"/>
    <w:rsid w:val="00DB0832"/>
    <w:rsid w:val="00DB0BAA"/>
    <w:rsid w:val="00DB0E56"/>
    <w:rsid w:val="00DB111A"/>
    <w:rsid w:val="00DB1C26"/>
    <w:rsid w:val="00DB288D"/>
    <w:rsid w:val="00DB3CA9"/>
    <w:rsid w:val="00DB45E7"/>
    <w:rsid w:val="00DB471F"/>
    <w:rsid w:val="00DB49F3"/>
    <w:rsid w:val="00DB5072"/>
    <w:rsid w:val="00DB6850"/>
    <w:rsid w:val="00DB6C17"/>
    <w:rsid w:val="00DB7217"/>
    <w:rsid w:val="00DB7226"/>
    <w:rsid w:val="00DB768A"/>
    <w:rsid w:val="00DB7F3A"/>
    <w:rsid w:val="00DC09AA"/>
    <w:rsid w:val="00DC0B8B"/>
    <w:rsid w:val="00DC1ACC"/>
    <w:rsid w:val="00DC4493"/>
    <w:rsid w:val="00DC4AF2"/>
    <w:rsid w:val="00DC4D88"/>
    <w:rsid w:val="00DC4F9E"/>
    <w:rsid w:val="00DC6715"/>
    <w:rsid w:val="00DC6C11"/>
    <w:rsid w:val="00DC7106"/>
    <w:rsid w:val="00DC7B42"/>
    <w:rsid w:val="00DC7D6F"/>
    <w:rsid w:val="00DD07BC"/>
    <w:rsid w:val="00DD0A32"/>
    <w:rsid w:val="00DD0ACB"/>
    <w:rsid w:val="00DD0CC9"/>
    <w:rsid w:val="00DD1C38"/>
    <w:rsid w:val="00DD1E0C"/>
    <w:rsid w:val="00DD2599"/>
    <w:rsid w:val="00DD2EFE"/>
    <w:rsid w:val="00DD358A"/>
    <w:rsid w:val="00DD35A4"/>
    <w:rsid w:val="00DD3A5B"/>
    <w:rsid w:val="00DD40F5"/>
    <w:rsid w:val="00DD4DA8"/>
    <w:rsid w:val="00DD5ACA"/>
    <w:rsid w:val="00DD5BF5"/>
    <w:rsid w:val="00DD6075"/>
    <w:rsid w:val="00DE02BF"/>
    <w:rsid w:val="00DE07A7"/>
    <w:rsid w:val="00DE121E"/>
    <w:rsid w:val="00DE2B26"/>
    <w:rsid w:val="00DE2E1A"/>
    <w:rsid w:val="00DE340E"/>
    <w:rsid w:val="00DE4073"/>
    <w:rsid w:val="00DE42ED"/>
    <w:rsid w:val="00DE5CC9"/>
    <w:rsid w:val="00DE64B1"/>
    <w:rsid w:val="00DE6E02"/>
    <w:rsid w:val="00DE6FB1"/>
    <w:rsid w:val="00DE7692"/>
    <w:rsid w:val="00DF00A7"/>
    <w:rsid w:val="00DF21B7"/>
    <w:rsid w:val="00DF2884"/>
    <w:rsid w:val="00DF30CD"/>
    <w:rsid w:val="00DF38C7"/>
    <w:rsid w:val="00DF3B02"/>
    <w:rsid w:val="00DF3CEC"/>
    <w:rsid w:val="00DF46C2"/>
    <w:rsid w:val="00DF536B"/>
    <w:rsid w:val="00DF5D56"/>
    <w:rsid w:val="00DF6070"/>
    <w:rsid w:val="00DF6C80"/>
    <w:rsid w:val="00DF6D42"/>
    <w:rsid w:val="00DF7162"/>
    <w:rsid w:val="00E0007D"/>
    <w:rsid w:val="00E000B7"/>
    <w:rsid w:val="00E00CAC"/>
    <w:rsid w:val="00E00DE7"/>
    <w:rsid w:val="00E035E0"/>
    <w:rsid w:val="00E04991"/>
    <w:rsid w:val="00E04A6E"/>
    <w:rsid w:val="00E05A22"/>
    <w:rsid w:val="00E05CEB"/>
    <w:rsid w:val="00E063A7"/>
    <w:rsid w:val="00E06CFB"/>
    <w:rsid w:val="00E07626"/>
    <w:rsid w:val="00E07BFF"/>
    <w:rsid w:val="00E100AA"/>
    <w:rsid w:val="00E109E2"/>
    <w:rsid w:val="00E10AEA"/>
    <w:rsid w:val="00E11BED"/>
    <w:rsid w:val="00E12870"/>
    <w:rsid w:val="00E1399D"/>
    <w:rsid w:val="00E14926"/>
    <w:rsid w:val="00E15FCA"/>
    <w:rsid w:val="00E17447"/>
    <w:rsid w:val="00E17568"/>
    <w:rsid w:val="00E17724"/>
    <w:rsid w:val="00E20078"/>
    <w:rsid w:val="00E20361"/>
    <w:rsid w:val="00E213AE"/>
    <w:rsid w:val="00E21AA0"/>
    <w:rsid w:val="00E2247A"/>
    <w:rsid w:val="00E226E3"/>
    <w:rsid w:val="00E238F7"/>
    <w:rsid w:val="00E23C62"/>
    <w:rsid w:val="00E23FBA"/>
    <w:rsid w:val="00E24875"/>
    <w:rsid w:val="00E2531B"/>
    <w:rsid w:val="00E2546F"/>
    <w:rsid w:val="00E260F6"/>
    <w:rsid w:val="00E26701"/>
    <w:rsid w:val="00E26E1E"/>
    <w:rsid w:val="00E30DCF"/>
    <w:rsid w:val="00E3224D"/>
    <w:rsid w:val="00E32A14"/>
    <w:rsid w:val="00E32B88"/>
    <w:rsid w:val="00E33233"/>
    <w:rsid w:val="00E339A3"/>
    <w:rsid w:val="00E34477"/>
    <w:rsid w:val="00E34534"/>
    <w:rsid w:val="00E35CBF"/>
    <w:rsid w:val="00E3672C"/>
    <w:rsid w:val="00E36DE2"/>
    <w:rsid w:val="00E40B17"/>
    <w:rsid w:val="00E40B73"/>
    <w:rsid w:val="00E44875"/>
    <w:rsid w:val="00E44E30"/>
    <w:rsid w:val="00E45226"/>
    <w:rsid w:val="00E45B49"/>
    <w:rsid w:val="00E46C91"/>
    <w:rsid w:val="00E50B6B"/>
    <w:rsid w:val="00E50CA2"/>
    <w:rsid w:val="00E5130C"/>
    <w:rsid w:val="00E51744"/>
    <w:rsid w:val="00E51881"/>
    <w:rsid w:val="00E52589"/>
    <w:rsid w:val="00E52DF0"/>
    <w:rsid w:val="00E539FF"/>
    <w:rsid w:val="00E54715"/>
    <w:rsid w:val="00E54EE3"/>
    <w:rsid w:val="00E5641E"/>
    <w:rsid w:val="00E56A89"/>
    <w:rsid w:val="00E578DB"/>
    <w:rsid w:val="00E60B8C"/>
    <w:rsid w:val="00E60CBB"/>
    <w:rsid w:val="00E61A61"/>
    <w:rsid w:val="00E62696"/>
    <w:rsid w:val="00E626F2"/>
    <w:rsid w:val="00E62789"/>
    <w:rsid w:val="00E62D0F"/>
    <w:rsid w:val="00E63252"/>
    <w:rsid w:val="00E663B6"/>
    <w:rsid w:val="00E66C66"/>
    <w:rsid w:val="00E66DC6"/>
    <w:rsid w:val="00E70537"/>
    <w:rsid w:val="00E70AB7"/>
    <w:rsid w:val="00E7167A"/>
    <w:rsid w:val="00E7182E"/>
    <w:rsid w:val="00E7256A"/>
    <w:rsid w:val="00E73F3A"/>
    <w:rsid w:val="00E74F5C"/>
    <w:rsid w:val="00E75390"/>
    <w:rsid w:val="00E766C2"/>
    <w:rsid w:val="00E77C22"/>
    <w:rsid w:val="00E82063"/>
    <w:rsid w:val="00E82CCF"/>
    <w:rsid w:val="00E832E5"/>
    <w:rsid w:val="00E83984"/>
    <w:rsid w:val="00E84389"/>
    <w:rsid w:val="00E85369"/>
    <w:rsid w:val="00E87220"/>
    <w:rsid w:val="00E9015E"/>
    <w:rsid w:val="00E907B2"/>
    <w:rsid w:val="00E90C7D"/>
    <w:rsid w:val="00E910FF"/>
    <w:rsid w:val="00E921D5"/>
    <w:rsid w:val="00E92D3B"/>
    <w:rsid w:val="00E934F1"/>
    <w:rsid w:val="00E9420C"/>
    <w:rsid w:val="00E946E1"/>
    <w:rsid w:val="00E95E1A"/>
    <w:rsid w:val="00E96576"/>
    <w:rsid w:val="00E973C1"/>
    <w:rsid w:val="00EA014A"/>
    <w:rsid w:val="00EA0A70"/>
    <w:rsid w:val="00EA0C05"/>
    <w:rsid w:val="00EA1789"/>
    <w:rsid w:val="00EA1D81"/>
    <w:rsid w:val="00EA1DF9"/>
    <w:rsid w:val="00EA1FA9"/>
    <w:rsid w:val="00EA446E"/>
    <w:rsid w:val="00EA515E"/>
    <w:rsid w:val="00EA525F"/>
    <w:rsid w:val="00EA5925"/>
    <w:rsid w:val="00EA650C"/>
    <w:rsid w:val="00EA7134"/>
    <w:rsid w:val="00EA7FA4"/>
    <w:rsid w:val="00EB01B7"/>
    <w:rsid w:val="00EB0ACF"/>
    <w:rsid w:val="00EB0DDC"/>
    <w:rsid w:val="00EB0E0B"/>
    <w:rsid w:val="00EB13CE"/>
    <w:rsid w:val="00EB1B64"/>
    <w:rsid w:val="00EB1FB0"/>
    <w:rsid w:val="00EB1FC8"/>
    <w:rsid w:val="00EB2CAC"/>
    <w:rsid w:val="00EB36A9"/>
    <w:rsid w:val="00EB5F1F"/>
    <w:rsid w:val="00EB618C"/>
    <w:rsid w:val="00EB6F12"/>
    <w:rsid w:val="00EB71FF"/>
    <w:rsid w:val="00EB75B4"/>
    <w:rsid w:val="00EC0597"/>
    <w:rsid w:val="00EC08B7"/>
    <w:rsid w:val="00EC0F39"/>
    <w:rsid w:val="00EC1298"/>
    <w:rsid w:val="00EC14CF"/>
    <w:rsid w:val="00EC16D7"/>
    <w:rsid w:val="00EC26E6"/>
    <w:rsid w:val="00EC330E"/>
    <w:rsid w:val="00EC3CB8"/>
    <w:rsid w:val="00EC3E57"/>
    <w:rsid w:val="00EC4073"/>
    <w:rsid w:val="00EC5A3B"/>
    <w:rsid w:val="00EC5ADD"/>
    <w:rsid w:val="00EC61B3"/>
    <w:rsid w:val="00EC6619"/>
    <w:rsid w:val="00EC72D9"/>
    <w:rsid w:val="00EC7761"/>
    <w:rsid w:val="00ED0258"/>
    <w:rsid w:val="00ED0953"/>
    <w:rsid w:val="00ED12FD"/>
    <w:rsid w:val="00ED235D"/>
    <w:rsid w:val="00ED2EC8"/>
    <w:rsid w:val="00ED2EEB"/>
    <w:rsid w:val="00ED555C"/>
    <w:rsid w:val="00ED78CE"/>
    <w:rsid w:val="00ED7D3A"/>
    <w:rsid w:val="00ED7ED2"/>
    <w:rsid w:val="00EE0B77"/>
    <w:rsid w:val="00EE0ED2"/>
    <w:rsid w:val="00EE1A44"/>
    <w:rsid w:val="00EE1D1D"/>
    <w:rsid w:val="00EE2DDC"/>
    <w:rsid w:val="00EE32A3"/>
    <w:rsid w:val="00EE3BAD"/>
    <w:rsid w:val="00EE4938"/>
    <w:rsid w:val="00EE51A5"/>
    <w:rsid w:val="00EE5555"/>
    <w:rsid w:val="00EE5B53"/>
    <w:rsid w:val="00EE5C2F"/>
    <w:rsid w:val="00EE5C3D"/>
    <w:rsid w:val="00EE60DD"/>
    <w:rsid w:val="00EE6342"/>
    <w:rsid w:val="00EE71E1"/>
    <w:rsid w:val="00EE724A"/>
    <w:rsid w:val="00EE7504"/>
    <w:rsid w:val="00EE78C2"/>
    <w:rsid w:val="00EE7A36"/>
    <w:rsid w:val="00EF0190"/>
    <w:rsid w:val="00EF04BB"/>
    <w:rsid w:val="00EF07AE"/>
    <w:rsid w:val="00EF368D"/>
    <w:rsid w:val="00EF3780"/>
    <w:rsid w:val="00EF567B"/>
    <w:rsid w:val="00EF6C0A"/>
    <w:rsid w:val="00F00EAA"/>
    <w:rsid w:val="00F00F28"/>
    <w:rsid w:val="00F01B01"/>
    <w:rsid w:val="00F02BA8"/>
    <w:rsid w:val="00F03730"/>
    <w:rsid w:val="00F0380E"/>
    <w:rsid w:val="00F0386B"/>
    <w:rsid w:val="00F04D75"/>
    <w:rsid w:val="00F05958"/>
    <w:rsid w:val="00F05DAC"/>
    <w:rsid w:val="00F0613A"/>
    <w:rsid w:val="00F062FF"/>
    <w:rsid w:val="00F065A2"/>
    <w:rsid w:val="00F06AF7"/>
    <w:rsid w:val="00F07689"/>
    <w:rsid w:val="00F07E22"/>
    <w:rsid w:val="00F07F10"/>
    <w:rsid w:val="00F10D5C"/>
    <w:rsid w:val="00F11435"/>
    <w:rsid w:val="00F1176A"/>
    <w:rsid w:val="00F14164"/>
    <w:rsid w:val="00F143B4"/>
    <w:rsid w:val="00F14D26"/>
    <w:rsid w:val="00F14EC3"/>
    <w:rsid w:val="00F167DE"/>
    <w:rsid w:val="00F17B9B"/>
    <w:rsid w:val="00F203B4"/>
    <w:rsid w:val="00F206BB"/>
    <w:rsid w:val="00F20AAB"/>
    <w:rsid w:val="00F20F71"/>
    <w:rsid w:val="00F210BF"/>
    <w:rsid w:val="00F2129B"/>
    <w:rsid w:val="00F216BB"/>
    <w:rsid w:val="00F21A2E"/>
    <w:rsid w:val="00F2256E"/>
    <w:rsid w:val="00F22A79"/>
    <w:rsid w:val="00F22B0A"/>
    <w:rsid w:val="00F22F46"/>
    <w:rsid w:val="00F24D01"/>
    <w:rsid w:val="00F25764"/>
    <w:rsid w:val="00F276EF"/>
    <w:rsid w:val="00F27B49"/>
    <w:rsid w:val="00F3270C"/>
    <w:rsid w:val="00F32BB7"/>
    <w:rsid w:val="00F34745"/>
    <w:rsid w:val="00F34E6E"/>
    <w:rsid w:val="00F35CC2"/>
    <w:rsid w:val="00F35E46"/>
    <w:rsid w:val="00F37F42"/>
    <w:rsid w:val="00F401F8"/>
    <w:rsid w:val="00F40956"/>
    <w:rsid w:val="00F41593"/>
    <w:rsid w:val="00F41AAA"/>
    <w:rsid w:val="00F43F9A"/>
    <w:rsid w:val="00F4486E"/>
    <w:rsid w:val="00F46971"/>
    <w:rsid w:val="00F46A4E"/>
    <w:rsid w:val="00F46BF4"/>
    <w:rsid w:val="00F4765C"/>
    <w:rsid w:val="00F47ADC"/>
    <w:rsid w:val="00F5076B"/>
    <w:rsid w:val="00F51001"/>
    <w:rsid w:val="00F51232"/>
    <w:rsid w:val="00F51B7B"/>
    <w:rsid w:val="00F51E95"/>
    <w:rsid w:val="00F5232D"/>
    <w:rsid w:val="00F525FA"/>
    <w:rsid w:val="00F5306B"/>
    <w:rsid w:val="00F54EE7"/>
    <w:rsid w:val="00F55452"/>
    <w:rsid w:val="00F55942"/>
    <w:rsid w:val="00F55D96"/>
    <w:rsid w:val="00F5629D"/>
    <w:rsid w:val="00F568C0"/>
    <w:rsid w:val="00F56A48"/>
    <w:rsid w:val="00F57CD3"/>
    <w:rsid w:val="00F6274F"/>
    <w:rsid w:val="00F64267"/>
    <w:rsid w:val="00F659CB"/>
    <w:rsid w:val="00F65FE1"/>
    <w:rsid w:val="00F6664A"/>
    <w:rsid w:val="00F667DF"/>
    <w:rsid w:val="00F66C79"/>
    <w:rsid w:val="00F66FC6"/>
    <w:rsid w:val="00F674D8"/>
    <w:rsid w:val="00F67BE1"/>
    <w:rsid w:val="00F67C4F"/>
    <w:rsid w:val="00F67DEB"/>
    <w:rsid w:val="00F713D8"/>
    <w:rsid w:val="00F732E8"/>
    <w:rsid w:val="00F7663D"/>
    <w:rsid w:val="00F76B86"/>
    <w:rsid w:val="00F76BEE"/>
    <w:rsid w:val="00F76F6F"/>
    <w:rsid w:val="00F77373"/>
    <w:rsid w:val="00F7782F"/>
    <w:rsid w:val="00F80365"/>
    <w:rsid w:val="00F80AC7"/>
    <w:rsid w:val="00F81B0C"/>
    <w:rsid w:val="00F8214D"/>
    <w:rsid w:val="00F82D7B"/>
    <w:rsid w:val="00F837E5"/>
    <w:rsid w:val="00F83A5D"/>
    <w:rsid w:val="00F83F5F"/>
    <w:rsid w:val="00F85682"/>
    <w:rsid w:val="00F85F49"/>
    <w:rsid w:val="00F8612A"/>
    <w:rsid w:val="00F86868"/>
    <w:rsid w:val="00F868EC"/>
    <w:rsid w:val="00F86F7D"/>
    <w:rsid w:val="00F873FB"/>
    <w:rsid w:val="00F90410"/>
    <w:rsid w:val="00F90C2C"/>
    <w:rsid w:val="00F94810"/>
    <w:rsid w:val="00F94C69"/>
    <w:rsid w:val="00F94EFD"/>
    <w:rsid w:val="00F95BBA"/>
    <w:rsid w:val="00F95E82"/>
    <w:rsid w:val="00F95F85"/>
    <w:rsid w:val="00F967C9"/>
    <w:rsid w:val="00F97FFD"/>
    <w:rsid w:val="00FA08EA"/>
    <w:rsid w:val="00FA0CB0"/>
    <w:rsid w:val="00FA139E"/>
    <w:rsid w:val="00FA1E22"/>
    <w:rsid w:val="00FA2D9E"/>
    <w:rsid w:val="00FA2DD4"/>
    <w:rsid w:val="00FA2F99"/>
    <w:rsid w:val="00FA32BF"/>
    <w:rsid w:val="00FA361B"/>
    <w:rsid w:val="00FA3868"/>
    <w:rsid w:val="00FA39C7"/>
    <w:rsid w:val="00FA406D"/>
    <w:rsid w:val="00FA5249"/>
    <w:rsid w:val="00FA5669"/>
    <w:rsid w:val="00FA6E66"/>
    <w:rsid w:val="00FA6E87"/>
    <w:rsid w:val="00FA7E12"/>
    <w:rsid w:val="00FB0E5E"/>
    <w:rsid w:val="00FB1339"/>
    <w:rsid w:val="00FB2C79"/>
    <w:rsid w:val="00FB32EC"/>
    <w:rsid w:val="00FB4750"/>
    <w:rsid w:val="00FB6378"/>
    <w:rsid w:val="00FB68A2"/>
    <w:rsid w:val="00FB7B9A"/>
    <w:rsid w:val="00FC1BFC"/>
    <w:rsid w:val="00FC1D10"/>
    <w:rsid w:val="00FC29E2"/>
    <w:rsid w:val="00FC2B2A"/>
    <w:rsid w:val="00FC35FF"/>
    <w:rsid w:val="00FC41A9"/>
    <w:rsid w:val="00FC4D0C"/>
    <w:rsid w:val="00FC57E1"/>
    <w:rsid w:val="00FC5CBC"/>
    <w:rsid w:val="00FC65CA"/>
    <w:rsid w:val="00FC706F"/>
    <w:rsid w:val="00FD0847"/>
    <w:rsid w:val="00FD0EB0"/>
    <w:rsid w:val="00FD0FD6"/>
    <w:rsid w:val="00FD1D7A"/>
    <w:rsid w:val="00FD3780"/>
    <w:rsid w:val="00FD3D7E"/>
    <w:rsid w:val="00FD3F39"/>
    <w:rsid w:val="00FD4C6B"/>
    <w:rsid w:val="00FD4ECF"/>
    <w:rsid w:val="00FD5793"/>
    <w:rsid w:val="00FD5799"/>
    <w:rsid w:val="00FD5D16"/>
    <w:rsid w:val="00FD6FAA"/>
    <w:rsid w:val="00FE0E8D"/>
    <w:rsid w:val="00FE118E"/>
    <w:rsid w:val="00FE15DF"/>
    <w:rsid w:val="00FE1960"/>
    <w:rsid w:val="00FE289C"/>
    <w:rsid w:val="00FE378A"/>
    <w:rsid w:val="00FE3F39"/>
    <w:rsid w:val="00FE41CE"/>
    <w:rsid w:val="00FE4A79"/>
    <w:rsid w:val="00FE5285"/>
    <w:rsid w:val="00FE5312"/>
    <w:rsid w:val="00FE67B2"/>
    <w:rsid w:val="00FE67BE"/>
    <w:rsid w:val="00FE6D6E"/>
    <w:rsid w:val="00FE70BA"/>
    <w:rsid w:val="00FE74DA"/>
    <w:rsid w:val="00FF03D6"/>
    <w:rsid w:val="00FF04A5"/>
    <w:rsid w:val="00FF0B24"/>
    <w:rsid w:val="00FF3359"/>
    <w:rsid w:val="00FF3DD5"/>
    <w:rsid w:val="00FF406C"/>
    <w:rsid w:val="00FF4112"/>
    <w:rsid w:val="00FF5852"/>
    <w:rsid w:val="00FF66A2"/>
    <w:rsid w:val="00FF74B4"/>
    <w:rsid w:val="00FF7748"/>
    <w:rsid w:val="00FF7B21"/>
    <w:rsid w:val="00FF7B7D"/>
    <w:rsid w:val="0233FD29"/>
    <w:rsid w:val="029D0CB6"/>
    <w:rsid w:val="0321284E"/>
    <w:rsid w:val="03336F13"/>
    <w:rsid w:val="03A23EFA"/>
    <w:rsid w:val="044FAC24"/>
    <w:rsid w:val="064A7A36"/>
    <w:rsid w:val="06668250"/>
    <w:rsid w:val="06888FEB"/>
    <w:rsid w:val="0754116B"/>
    <w:rsid w:val="08CC04F8"/>
    <w:rsid w:val="08E8D6E0"/>
    <w:rsid w:val="0CDDB599"/>
    <w:rsid w:val="0D65741C"/>
    <w:rsid w:val="119F207F"/>
    <w:rsid w:val="11B68F52"/>
    <w:rsid w:val="121B6011"/>
    <w:rsid w:val="1323EB15"/>
    <w:rsid w:val="13DECE0B"/>
    <w:rsid w:val="13F518E4"/>
    <w:rsid w:val="1451EAE0"/>
    <w:rsid w:val="1552C960"/>
    <w:rsid w:val="1568A827"/>
    <w:rsid w:val="16CC132B"/>
    <w:rsid w:val="1802CABE"/>
    <w:rsid w:val="19DA614B"/>
    <w:rsid w:val="19F6895F"/>
    <w:rsid w:val="1B3A2E17"/>
    <w:rsid w:val="1B932539"/>
    <w:rsid w:val="1DF5C484"/>
    <w:rsid w:val="21F3BBA3"/>
    <w:rsid w:val="23A46B69"/>
    <w:rsid w:val="245DFDAE"/>
    <w:rsid w:val="24841B22"/>
    <w:rsid w:val="24A40BE8"/>
    <w:rsid w:val="24EEE3D8"/>
    <w:rsid w:val="25305D60"/>
    <w:rsid w:val="25B9DE39"/>
    <w:rsid w:val="25D73C26"/>
    <w:rsid w:val="273F543F"/>
    <w:rsid w:val="28351057"/>
    <w:rsid w:val="28AE42B6"/>
    <w:rsid w:val="298B685E"/>
    <w:rsid w:val="298FD782"/>
    <w:rsid w:val="2A0B235A"/>
    <w:rsid w:val="2A4429E7"/>
    <w:rsid w:val="2A788819"/>
    <w:rsid w:val="2B8B0F0F"/>
    <w:rsid w:val="2D265CF1"/>
    <w:rsid w:val="31E83884"/>
    <w:rsid w:val="34BF4CA2"/>
    <w:rsid w:val="360FAFF3"/>
    <w:rsid w:val="380AC849"/>
    <w:rsid w:val="385F2257"/>
    <w:rsid w:val="39528CFE"/>
    <w:rsid w:val="3A6497A2"/>
    <w:rsid w:val="3B4DD02B"/>
    <w:rsid w:val="3B57A54E"/>
    <w:rsid w:val="3D5C0E35"/>
    <w:rsid w:val="3F7C2C5F"/>
    <w:rsid w:val="40AF7081"/>
    <w:rsid w:val="4246F3F1"/>
    <w:rsid w:val="42C9FBD1"/>
    <w:rsid w:val="435538E4"/>
    <w:rsid w:val="436B46CA"/>
    <w:rsid w:val="451D2E63"/>
    <w:rsid w:val="456C3756"/>
    <w:rsid w:val="46A2A18F"/>
    <w:rsid w:val="46A3734B"/>
    <w:rsid w:val="48416658"/>
    <w:rsid w:val="4AF3DC77"/>
    <w:rsid w:val="4C0C3B26"/>
    <w:rsid w:val="4C3B8F94"/>
    <w:rsid w:val="4C599906"/>
    <w:rsid w:val="4C9FDBF0"/>
    <w:rsid w:val="4DA432F7"/>
    <w:rsid w:val="4F345074"/>
    <w:rsid w:val="50C7F597"/>
    <w:rsid w:val="50FF4577"/>
    <w:rsid w:val="52089389"/>
    <w:rsid w:val="531AF912"/>
    <w:rsid w:val="54512966"/>
    <w:rsid w:val="56E70C61"/>
    <w:rsid w:val="5722A0AD"/>
    <w:rsid w:val="57C94A57"/>
    <w:rsid w:val="59010F18"/>
    <w:rsid w:val="5AF50C9D"/>
    <w:rsid w:val="5BC4A6B8"/>
    <w:rsid w:val="5EEEA942"/>
    <w:rsid w:val="5F201AEB"/>
    <w:rsid w:val="5FA2C2B6"/>
    <w:rsid w:val="5FD3E64C"/>
    <w:rsid w:val="60383F17"/>
    <w:rsid w:val="605E0874"/>
    <w:rsid w:val="60EDD893"/>
    <w:rsid w:val="60FA3969"/>
    <w:rsid w:val="6133AB23"/>
    <w:rsid w:val="61DFDF91"/>
    <w:rsid w:val="6353F79C"/>
    <w:rsid w:val="638EB1A8"/>
    <w:rsid w:val="64275886"/>
    <w:rsid w:val="644ECC2E"/>
    <w:rsid w:val="64D58DA1"/>
    <w:rsid w:val="652281EF"/>
    <w:rsid w:val="6547AD0C"/>
    <w:rsid w:val="656FF99D"/>
    <w:rsid w:val="66F15544"/>
    <w:rsid w:val="68C143D4"/>
    <w:rsid w:val="68CAF31A"/>
    <w:rsid w:val="68FF0A4D"/>
    <w:rsid w:val="69DEFA4D"/>
    <w:rsid w:val="6AC434A1"/>
    <w:rsid w:val="6CB7CC3A"/>
    <w:rsid w:val="6D8990BC"/>
    <w:rsid w:val="6DBF8F38"/>
    <w:rsid w:val="6DF45170"/>
    <w:rsid w:val="716F24C7"/>
    <w:rsid w:val="74246E35"/>
    <w:rsid w:val="742EF8C2"/>
    <w:rsid w:val="743F3BF8"/>
    <w:rsid w:val="74CCE558"/>
    <w:rsid w:val="76186284"/>
    <w:rsid w:val="76A5C2C9"/>
    <w:rsid w:val="78433C69"/>
    <w:rsid w:val="7A36AD2A"/>
    <w:rsid w:val="7B0831B4"/>
    <w:rsid w:val="7CBDA670"/>
    <w:rsid w:val="7D76F6A2"/>
    <w:rsid w:val="7D96D02E"/>
    <w:rsid w:val="7E74EACA"/>
    <w:rsid w:val="7FAC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23D00F"/>
  <w15:docId w15:val="{40072196-957D-4C43-A313-A16E5C64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4644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35A60"/>
    <w:pPr>
      <w:keepNext/>
      <w:tabs>
        <w:tab w:val="left" w:pos="645"/>
      </w:tabs>
      <w:autoSpaceDE w:val="0"/>
      <w:autoSpaceDN w:val="0"/>
      <w:spacing w:beforeLines="50" w:before="50" w:line="440" w:lineRule="exact"/>
      <w:ind w:left="295"/>
      <w:textAlignment w:val="bottom"/>
      <w:outlineLvl w:val="0"/>
    </w:pPr>
    <w:rPr>
      <w:rFonts w:ascii="標楷體" w:eastAsia="標楷體" w:hAnsi="Arial"/>
      <w:b/>
      <w:sz w:val="28"/>
      <w:szCs w:val="20"/>
    </w:rPr>
  </w:style>
  <w:style w:type="paragraph" w:styleId="2">
    <w:name w:val="heading 2"/>
    <w:basedOn w:val="a"/>
    <w:next w:val="a"/>
    <w:qFormat/>
    <w:rsid w:val="00A35A60"/>
    <w:pPr>
      <w:keepNext/>
      <w:spacing w:before="60" w:line="400" w:lineRule="exact"/>
      <w:ind w:leftChars="236" w:left="236"/>
      <w:outlineLvl w:val="1"/>
    </w:pPr>
    <w:rPr>
      <w:rFonts w:ascii="標楷體" w:eastAsia="標楷體" w:hAnsi="Arial"/>
      <w:bCs/>
      <w:sz w:val="26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C8169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F94C69"/>
    <w:pPr>
      <w:widowControl/>
      <w:spacing w:before="100" w:beforeAutospacing="1" w:after="100" w:afterAutospacing="1"/>
    </w:pPr>
    <w:rPr>
      <w:kern w:val="0"/>
    </w:rPr>
  </w:style>
  <w:style w:type="paragraph" w:styleId="a3">
    <w:name w:val="Document Map"/>
    <w:basedOn w:val="a"/>
    <w:semiHidden/>
    <w:rsid w:val="00B33094"/>
    <w:pPr>
      <w:shd w:val="clear" w:color="auto" w:fill="000080"/>
    </w:pPr>
    <w:rPr>
      <w:rFonts w:ascii="Arial" w:hAnsi="Arial"/>
    </w:rPr>
  </w:style>
  <w:style w:type="table" w:styleId="a4">
    <w:name w:val="Table Grid"/>
    <w:basedOn w:val="a1"/>
    <w:uiPriority w:val="59"/>
    <w:rsid w:val="00E5130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rsid w:val="00E513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header"/>
    <w:basedOn w:val="a"/>
    <w:link w:val="a8"/>
    <w:uiPriority w:val="99"/>
    <w:rsid w:val="001B21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0"/>
    <w:uiPriority w:val="99"/>
    <w:rsid w:val="00342C28"/>
  </w:style>
  <w:style w:type="paragraph" w:styleId="aa">
    <w:name w:val="Note Heading"/>
    <w:basedOn w:val="a"/>
    <w:next w:val="a"/>
    <w:rsid w:val="00AE5672"/>
    <w:pPr>
      <w:jc w:val="center"/>
    </w:pPr>
    <w:rPr>
      <w:rFonts w:ascii="標楷體" w:eastAsia="標楷體"/>
      <w:sz w:val="20"/>
      <w:szCs w:val="20"/>
    </w:rPr>
  </w:style>
  <w:style w:type="paragraph" w:styleId="ab">
    <w:name w:val="Closing"/>
    <w:basedOn w:val="a"/>
    <w:next w:val="a"/>
    <w:rsid w:val="00AE5672"/>
    <w:pPr>
      <w:ind w:left="4320"/>
    </w:pPr>
    <w:rPr>
      <w:rFonts w:ascii="標楷體" w:eastAsia="標楷體"/>
      <w:sz w:val="20"/>
      <w:szCs w:val="20"/>
    </w:rPr>
  </w:style>
  <w:style w:type="paragraph" w:styleId="ac">
    <w:name w:val="Balloon Text"/>
    <w:basedOn w:val="a"/>
    <w:semiHidden/>
    <w:rsid w:val="006F73C3"/>
    <w:rPr>
      <w:rFonts w:ascii="Arial" w:hAnsi="Arial"/>
      <w:sz w:val="18"/>
      <w:szCs w:val="18"/>
    </w:rPr>
  </w:style>
  <w:style w:type="character" w:styleId="ad">
    <w:name w:val="Hyperlink"/>
    <w:uiPriority w:val="99"/>
    <w:rsid w:val="00A64234"/>
    <w:rPr>
      <w:color w:val="0000FF"/>
      <w:u w:val="single"/>
    </w:rPr>
  </w:style>
  <w:style w:type="paragraph" w:styleId="ae">
    <w:name w:val="Body Text Indent"/>
    <w:basedOn w:val="a"/>
    <w:link w:val="af"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800" w:hanging="560"/>
      <w:jc w:val="both"/>
    </w:pPr>
    <w:rPr>
      <w:rFonts w:eastAsia="標楷體"/>
      <w:color w:val="000000"/>
      <w:sz w:val="28"/>
      <w:szCs w:val="20"/>
      <w:u w:val="single"/>
    </w:rPr>
  </w:style>
  <w:style w:type="paragraph" w:styleId="af0">
    <w:name w:val="Block Text"/>
    <w:basedOn w:val="a"/>
    <w:rsid w:val="00EB5F1F"/>
    <w:pPr>
      <w:autoSpaceDE w:val="0"/>
      <w:autoSpaceDN w:val="0"/>
      <w:adjustRightInd w:val="0"/>
      <w:spacing w:line="360" w:lineRule="auto"/>
      <w:ind w:left="608" w:right="-9" w:hanging="608"/>
    </w:pPr>
    <w:rPr>
      <w:rFonts w:eastAsia="標楷體"/>
      <w:color w:val="000000"/>
      <w:sz w:val="28"/>
      <w:szCs w:val="20"/>
    </w:rPr>
  </w:style>
  <w:style w:type="paragraph" w:customStyle="1" w:styleId="af1">
    <w:name w:val="名稱"/>
    <w:basedOn w:val="a"/>
    <w:rsid w:val="00EB5F1F"/>
    <w:pPr>
      <w:snapToGrid w:val="0"/>
      <w:spacing w:before="120" w:after="120" w:line="400" w:lineRule="exact"/>
      <w:jc w:val="center"/>
    </w:pPr>
    <w:rPr>
      <w:rFonts w:ascii="標楷體" w:eastAsia="標楷體"/>
      <w:b/>
      <w:color w:val="000000"/>
      <w:sz w:val="36"/>
      <w:szCs w:val="20"/>
    </w:rPr>
  </w:style>
  <w:style w:type="paragraph" w:customStyle="1" w:styleId="af2">
    <w:name w:val="條"/>
    <w:basedOn w:val="a"/>
    <w:autoRedefine/>
    <w:rsid w:val="00EB5F1F"/>
    <w:pPr>
      <w:snapToGrid w:val="0"/>
      <w:spacing w:before="48" w:after="48" w:line="440" w:lineRule="atLeast"/>
      <w:ind w:left="1400" w:right="48" w:hanging="1400"/>
      <w:jc w:val="both"/>
    </w:pPr>
    <w:rPr>
      <w:rFonts w:ascii="標楷體" w:eastAsia="標楷體"/>
      <w:color w:val="000000"/>
      <w:kern w:val="0"/>
      <w:sz w:val="28"/>
      <w:szCs w:val="20"/>
    </w:rPr>
  </w:style>
  <w:style w:type="paragraph" w:customStyle="1" w:styleId="af3">
    <w:name w:val="項"/>
    <w:basedOn w:val="20"/>
    <w:autoRedefine/>
    <w:rsid w:val="00EB5F1F"/>
    <w:pPr>
      <w:autoSpaceDE w:val="0"/>
      <w:autoSpaceDN w:val="0"/>
      <w:adjustRightInd w:val="0"/>
      <w:snapToGrid w:val="0"/>
      <w:spacing w:before="48" w:after="48" w:line="440" w:lineRule="atLeast"/>
      <w:ind w:left="1400" w:right="48" w:firstLine="560"/>
      <w:jc w:val="both"/>
    </w:pPr>
    <w:rPr>
      <w:rFonts w:ascii="標楷體" w:eastAsia="標楷體"/>
      <w:sz w:val="28"/>
    </w:rPr>
  </w:style>
  <w:style w:type="paragraph" w:styleId="20">
    <w:name w:val="Body Text Indent 2"/>
    <w:basedOn w:val="a"/>
    <w:rsid w:val="00EB5F1F"/>
    <w:pPr>
      <w:spacing w:after="120" w:line="480" w:lineRule="auto"/>
      <w:ind w:left="480"/>
    </w:pPr>
    <w:rPr>
      <w:szCs w:val="20"/>
    </w:rPr>
  </w:style>
  <w:style w:type="paragraph" w:customStyle="1" w:styleId="af4">
    <w:name w:val="款"/>
    <w:basedOn w:val="a"/>
    <w:autoRedefine/>
    <w:rsid w:val="00EB5F1F"/>
    <w:pPr>
      <w:adjustRightInd w:val="0"/>
      <w:snapToGrid w:val="0"/>
      <w:spacing w:before="48" w:after="48" w:line="440" w:lineRule="atLeast"/>
      <w:ind w:left="2513" w:right="48" w:hanging="560"/>
      <w:jc w:val="both"/>
    </w:pPr>
    <w:rPr>
      <w:rFonts w:ascii="標楷體" w:eastAsia="標楷體"/>
      <w:color w:val="000000"/>
      <w:sz w:val="28"/>
      <w:szCs w:val="20"/>
    </w:rPr>
  </w:style>
  <w:style w:type="paragraph" w:customStyle="1" w:styleId="af5">
    <w:name w:val="表條"/>
    <w:basedOn w:val="a"/>
    <w:rsid w:val="00EB5F1F"/>
    <w:pPr>
      <w:autoSpaceDE w:val="0"/>
      <w:autoSpaceDN w:val="0"/>
      <w:adjustRightInd w:val="0"/>
      <w:snapToGrid w:val="0"/>
      <w:spacing w:line="400" w:lineRule="atLeast"/>
      <w:ind w:left="278" w:right="23" w:hanging="278"/>
      <w:jc w:val="both"/>
    </w:pPr>
    <w:rPr>
      <w:rFonts w:eastAsia="標楷體"/>
      <w:color w:val="000000"/>
      <w:sz w:val="28"/>
      <w:szCs w:val="20"/>
    </w:rPr>
  </w:style>
  <w:style w:type="paragraph" w:customStyle="1" w:styleId="af6">
    <w:name w:val="表款"/>
    <w:basedOn w:val="af5"/>
    <w:rsid w:val="00EB5F1F"/>
    <w:pPr>
      <w:ind w:left="553" w:hanging="283"/>
    </w:pPr>
    <w:rPr>
      <w:kern w:val="0"/>
    </w:rPr>
  </w:style>
  <w:style w:type="paragraph" w:customStyle="1" w:styleId="af7">
    <w:name w:val="表項"/>
    <w:basedOn w:val="af5"/>
    <w:rsid w:val="00EB5F1F"/>
    <w:pPr>
      <w:ind w:firstLine="559"/>
    </w:pPr>
    <w:rPr>
      <w:kern w:val="0"/>
    </w:rPr>
  </w:style>
  <w:style w:type="paragraph" w:styleId="af8">
    <w:name w:val="Body Text"/>
    <w:basedOn w:val="a"/>
    <w:rsid w:val="00EB5F1F"/>
    <w:pPr>
      <w:autoSpaceDE w:val="0"/>
      <w:autoSpaceDN w:val="0"/>
      <w:adjustRightInd w:val="0"/>
      <w:snapToGrid w:val="0"/>
      <w:spacing w:before="48" w:after="48" w:line="440" w:lineRule="atLeast"/>
      <w:jc w:val="both"/>
    </w:pPr>
    <w:rPr>
      <w:rFonts w:eastAsia="標楷體"/>
      <w:color w:val="000000"/>
      <w:sz w:val="28"/>
      <w:szCs w:val="20"/>
    </w:rPr>
  </w:style>
  <w:style w:type="paragraph" w:customStyle="1" w:styleId="af9">
    <w:name w:val="目"/>
    <w:basedOn w:val="a"/>
    <w:autoRedefine/>
    <w:rsid w:val="00EB5F1F"/>
    <w:pPr>
      <w:ind w:left="3360" w:hanging="840"/>
    </w:pPr>
    <w:rPr>
      <w:rFonts w:ascii="標楷體" w:eastAsia="標楷體" w:hAnsi="Univers"/>
      <w:sz w:val="28"/>
      <w:szCs w:val="20"/>
    </w:rPr>
  </w:style>
  <w:style w:type="paragraph" w:customStyle="1" w:styleId="a10">
    <w:name w:val="a1"/>
    <w:basedOn w:val="a"/>
    <w:rsid w:val="0000522A"/>
    <w:pPr>
      <w:tabs>
        <w:tab w:val="num" w:pos="425"/>
      </w:tabs>
      <w:adjustRightInd w:val="0"/>
      <w:spacing w:line="400" w:lineRule="exact"/>
      <w:ind w:left="425" w:right="1192" w:hanging="425"/>
      <w:textAlignment w:val="baseline"/>
    </w:pPr>
    <w:rPr>
      <w:rFonts w:ascii="華康楷書體W5" w:eastAsia="華康楷書體W5"/>
      <w:kern w:val="0"/>
      <w:sz w:val="28"/>
      <w:szCs w:val="28"/>
    </w:rPr>
  </w:style>
  <w:style w:type="paragraph" w:customStyle="1" w:styleId="Default">
    <w:name w:val="Default"/>
    <w:rsid w:val="00817E1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paragraph" w:styleId="afa">
    <w:name w:val="List Paragraph"/>
    <w:aliases w:val="清單段落a,lp1,FooterText,numbered,List Paragraph1,Paragraphe de liste1,內文標題,List Paragraph,?單段落,Bullet List,Colorful List - Accent 11,Bulletr List Paragraph,列出段落,列出段落1,List Paragraph2,List Paragraph21,Párrafo de lista1,Parágrafo da Lista1,リスト段落1,¤@,列點"/>
    <w:basedOn w:val="a"/>
    <w:link w:val="afb"/>
    <w:uiPriority w:val="34"/>
    <w:qFormat/>
    <w:rsid w:val="00081380"/>
    <w:pPr>
      <w:ind w:leftChars="200" w:left="480"/>
    </w:pPr>
    <w:rPr>
      <w:rFonts w:ascii="Calibri" w:hAnsi="Calibri"/>
      <w:szCs w:val="22"/>
    </w:rPr>
  </w:style>
  <w:style w:type="character" w:customStyle="1" w:styleId="a6">
    <w:name w:val="頁尾 字元"/>
    <w:link w:val="a5"/>
    <w:uiPriority w:val="99"/>
    <w:rsid w:val="003E76BB"/>
    <w:rPr>
      <w:kern w:val="2"/>
    </w:rPr>
  </w:style>
  <w:style w:type="character" w:customStyle="1" w:styleId="a8">
    <w:name w:val="頁首 字元"/>
    <w:link w:val="a7"/>
    <w:uiPriority w:val="99"/>
    <w:rsid w:val="00550511"/>
    <w:rPr>
      <w:kern w:val="2"/>
    </w:rPr>
  </w:style>
  <w:style w:type="paragraph" w:styleId="afc">
    <w:name w:val="Revision"/>
    <w:hidden/>
    <w:uiPriority w:val="99"/>
    <w:semiHidden/>
    <w:rsid w:val="0026686C"/>
    <w:rPr>
      <w:kern w:val="2"/>
      <w:sz w:val="24"/>
      <w:szCs w:val="24"/>
    </w:rPr>
  </w:style>
  <w:style w:type="character" w:customStyle="1" w:styleId="af">
    <w:name w:val="本文縮排 字元"/>
    <w:basedOn w:val="a0"/>
    <w:link w:val="ae"/>
    <w:rsid w:val="001620A4"/>
    <w:rPr>
      <w:rFonts w:eastAsia="標楷體"/>
      <w:color w:val="000000"/>
      <w:kern w:val="2"/>
      <w:sz w:val="28"/>
      <w:u w:val="single"/>
    </w:rPr>
  </w:style>
  <w:style w:type="paragraph" w:styleId="afd">
    <w:name w:val="TOC Heading"/>
    <w:basedOn w:val="1"/>
    <w:next w:val="a"/>
    <w:uiPriority w:val="39"/>
    <w:unhideWhenUsed/>
    <w:qFormat/>
    <w:rsid w:val="001A61C0"/>
    <w:pPr>
      <w:keepLines/>
      <w:widowControl/>
      <w:tabs>
        <w:tab w:val="clear" w:pos="645"/>
      </w:tabs>
      <w:autoSpaceDE/>
      <w:autoSpaceDN/>
      <w:spacing w:beforeLines="0" w:before="240" w:line="259" w:lineRule="auto"/>
      <w:ind w:left="0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601D"/>
    <w:pPr>
      <w:widowControl/>
      <w:tabs>
        <w:tab w:val="right" w:leader="dot" w:pos="8987"/>
      </w:tabs>
      <w:spacing w:after="100" w:line="259" w:lineRule="auto"/>
      <w:ind w:left="220"/>
    </w:pPr>
    <w:rPr>
      <w:rFonts w:asciiTheme="minorHAnsi" w:eastAsia="標楷體" w:hAnsiTheme="minorHAnsi"/>
      <w:kern w:val="0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04446"/>
    <w:pPr>
      <w:widowControl/>
      <w:tabs>
        <w:tab w:val="right" w:leader="dot" w:pos="8987"/>
      </w:tabs>
      <w:spacing w:after="100" w:line="259" w:lineRule="auto"/>
    </w:pPr>
    <w:rPr>
      <w:rFonts w:asciiTheme="minorHAnsi" w:eastAsia="標楷體" w:hAnsiTheme="minorHAnsi"/>
      <w:kern w:val="0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A601D"/>
    <w:pPr>
      <w:widowControl/>
      <w:spacing w:after="100" w:line="259" w:lineRule="auto"/>
      <w:ind w:left="440"/>
    </w:pPr>
    <w:rPr>
      <w:rFonts w:asciiTheme="minorHAnsi" w:eastAsia="標楷體" w:hAnsiTheme="minorHAnsi"/>
      <w:kern w:val="0"/>
      <w:sz w:val="22"/>
      <w:szCs w:val="22"/>
    </w:rPr>
  </w:style>
  <w:style w:type="paragraph" w:customStyle="1" w:styleId="afe">
    <w:name w:val="表標題"/>
    <w:basedOn w:val="a"/>
    <w:qFormat/>
    <w:rsid w:val="00032001"/>
    <w:pPr>
      <w:spacing w:before="60" w:after="60"/>
      <w:jc w:val="center"/>
    </w:pPr>
    <w:rPr>
      <w:rFonts w:eastAsia="標楷體"/>
      <w:spacing w:val="4"/>
      <w:sz w:val="28"/>
    </w:rPr>
  </w:style>
  <w:style w:type="character" w:customStyle="1" w:styleId="10">
    <w:name w:val="標題 1 字元"/>
    <w:basedOn w:val="a0"/>
    <w:link w:val="1"/>
    <w:rsid w:val="00A35A60"/>
    <w:rPr>
      <w:rFonts w:ascii="標楷體" w:eastAsia="標楷體" w:hAnsi="Arial"/>
      <w:b/>
      <w:kern w:val="2"/>
      <w:sz w:val="28"/>
    </w:rPr>
  </w:style>
  <w:style w:type="paragraph" w:customStyle="1" w:styleId="aff">
    <w:name w:val="前篇標題"/>
    <w:basedOn w:val="a"/>
    <w:uiPriority w:val="1"/>
    <w:qFormat/>
    <w:rsid w:val="00CA601D"/>
    <w:pPr>
      <w:spacing w:line="360" w:lineRule="auto"/>
      <w:ind w:firstLine="60"/>
      <w:jc w:val="center"/>
    </w:pPr>
    <w:rPr>
      <w:rFonts w:eastAsia="標楷體"/>
      <w:b/>
      <w:spacing w:val="4"/>
      <w:sz w:val="40"/>
    </w:rPr>
  </w:style>
  <w:style w:type="paragraph" w:styleId="aff0">
    <w:name w:val="table of figures"/>
    <w:basedOn w:val="a"/>
    <w:next w:val="a"/>
    <w:autoRedefine/>
    <w:uiPriority w:val="99"/>
    <w:unhideWhenUsed/>
    <w:rsid w:val="00CA601D"/>
    <w:pPr>
      <w:tabs>
        <w:tab w:val="left" w:leader="dot" w:pos="7939"/>
      </w:tabs>
      <w:spacing w:line="360" w:lineRule="auto"/>
      <w:ind w:left="1276" w:right="170" w:hanging="822"/>
    </w:pPr>
    <w:rPr>
      <w:rFonts w:eastAsia="標楷體"/>
      <w:noProof/>
      <w:szCs w:val="20"/>
    </w:rPr>
  </w:style>
  <w:style w:type="character" w:styleId="aff1">
    <w:name w:val="annotation reference"/>
    <w:basedOn w:val="a0"/>
    <w:semiHidden/>
    <w:unhideWhenUsed/>
    <w:rsid w:val="00157263"/>
    <w:rPr>
      <w:sz w:val="18"/>
      <w:szCs w:val="18"/>
    </w:rPr>
  </w:style>
  <w:style w:type="paragraph" w:styleId="aff2">
    <w:name w:val="annotation text"/>
    <w:basedOn w:val="a"/>
    <w:link w:val="aff3"/>
    <w:unhideWhenUsed/>
    <w:rsid w:val="00157263"/>
  </w:style>
  <w:style w:type="character" w:customStyle="1" w:styleId="aff3">
    <w:name w:val="註解文字 字元"/>
    <w:basedOn w:val="a0"/>
    <w:link w:val="aff2"/>
    <w:rsid w:val="00157263"/>
    <w:rPr>
      <w:kern w:val="2"/>
      <w:sz w:val="24"/>
      <w:szCs w:val="24"/>
    </w:rPr>
  </w:style>
  <w:style w:type="character" w:customStyle="1" w:styleId="ui-provider">
    <w:name w:val="ui-provider"/>
    <w:basedOn w:val="a0"/>
    <w:rsid w:val="00D57EB5"/>
  </w:style>
  <w:style w:type="character" w:styleId="aff4">
    <w:name w:val="Strong"/>
    <w:basedOn w:val="a0"/>
    <w:uiPriority w:val="22"/>
    <w:qFormat/>
    <w:rsid w:val="00B25591"/>
    <w:rPr>
      <w:b/>
      <w:bCs/>
    </w:rPr>
  </w:style>
  <w:style w:type="character" w:customStyle="1" w:styleId="afb">
    <w:name w:val="清單段落 字元"/>
    <w:aliases w:val="清單段落a 字元,lp1 字元,FooterText 字元,numbered 字元,List Paragraph1 字元,Paragraphe de liste1 字元,內文標題 字元,List Paragraph 字元,?單段落 字元,Bullet List 字元,Colorful List - Accent 11 字元,Bulletr List Paragraph 字元,列出段落 字元,列出段落1 字元,List Paragraph2 字元,List Paragraph21 字元"/>
    <w:basedOn w:val="a0"/>
    <w:link w:val="afa"/>
    <w:uiPriority w:val="34"/>
    <w:qFormat/>
    <w:rsid w:val="00F85682"/>
    <w:rPr>
      <w:rFonts w:ascii="Calibri" w:hAnsi="Calibri"/>
      <w:kern w:val="2"/>
      <w:sz w:val="24"/>
      <w:szCs w:val="22"/>
    </w:rPr>
  </w:style>
  <w:style w:type="character" w:customStyle="1" w:styleId="30">
    <w:name w:val="標題 3 字元"/>
    <w:basedOn w:val="a0"/>
    <w:link w:val="3"/>
    <w:semiHidden/>
    <w:rsid w:val="00C8169C"/>
    <w:rPr>
      <w:rFonts w:asciiTheme="majorHAnsi" w:eastAsiaTheme="majorEastAsia" w:hAnsiTheme="majorHAnsi" w:cstheme="majorBidi"/>
      <w:b/>
      <w:bCs/>
      <w:kern w:val="2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42A0-E205-462B-8F16-AD1DAB5C530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4eb9440-cf03-45fe-835e-61bd4ce515c8}" enabled="0" method="" siteId="{54eb9440-cf03-45fe-835e-61bd4ce515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Company>CHT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維護作業規格</dc:title>
  <dc:subject/>
  <dc:creator>shunyih</dc:creator>
  <cp:keywords/>
  <dc:description/>
  <cp:lastModifiedBy>宋台南</cp:lastModifiedBy>
  <cp:revision>2</cp:revision>
  <cp:lastPrinted>2024-09-11T04:12:00Z</cp:lastPrinted>
  <dcterms:created xsi:type="dcterms:W3CDTF">2025-08-03T03:42:00Z</dcterms:created>
  <dcterms:modified xsi:type="dcterms:W3CDTF">2025-08-03T03:42:00Z</dcterms:modified>
</cp:coreProperties>
</file>